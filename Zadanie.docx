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7E31" w14:textId="77777777" w:rsidR="002A7943" w:rsidRDefault="00000000">
      <w:pPr>
        <w:pStyle w:val="Nadpis1"/>
      </w:pPr>
      <w:r>
        <w:t>Projekt: Klasifikácia zvierat pomocou umelej inteligencie (ResNet50)</w:t>
      </w:r>
    </w:p>
    <w:p w14:paraId="51671D67" w14:textId="77777777" w:rsidR="002A7943" w:rsidRDefault="00000000">
      <w:pPr>
        <w:pStyle w:val="Nadpis2"/>
      </w:pPr>
      <w:r>
        <w:t>Úvod</w:t>
      </w:r>
    </w:p>
    <w:p w14:paraId="7BDFDF24" w14:textId="77777777" w:rsidR="002A7943" w:rsidRDefault="00000000">
      <w:r>
        <w:t xml:space="preserve">Tento projekt je zameraný na klasifikáciu obrázkov zvierat pomocou umelej inteligencie. Použijeme </w:t>
      </w:r>
      <w:proofErr w:type="spellStart"/>
      <w:r>
        <w:t>predtrénovaný</w:t>
      </w:r>
      <w:proofErr w:type="spellEnd"/>
      <w:r>
        <w:t xml:space="preserve"> model ResNet50, ktorý sa doučí na dátach zvierat. Študenti budú pracovať s obrázkami zvierat, rozdeliť ich na tréningové, validačné a testovacie dáta a natrénovať model.</w:t>
      </w:r>
    </w:p>
    <w:p w14:paraId="56806967" w14:textId="77777777" w:rsidR="002A7943" w:rsidRDefault="00000000">
      <w:pPr>
        <w:pStyle w:val="Nadpis2"/>
      </w:pPr>
      <w:proofErr w:type="spellStart"/>
      <w:r>
        <w:t>Dataset</w:t>
      </w:r>
      <w:proofErr w:type="spellEnd"/>
    </w:p>
    <w:p w14:paraId="1758820A" w14:textId="77777777" w:rsidR="002A7943" w:rsidRDefault="00000000">
      <w:r>
        <w:t xml:space="preserve">1. Stiahnite si </w:t>
      </w:r>
      <w:proofErr w:type="spellStart"/>
      <w:r>
        <w:t>dataset</w:t>
      </w:r>
      <w:proofErr w:type="spellEnd"/>
      <w:r>
        <w:t xml:space="preserve"> zvierat z </w:t>
      </w:r>
      <w:proofErr w:type="spellStart"/>
      <w:r>
        <w:t>Kaggle</w:t>
      </w:r>
      <w:proofErr w:type="spellEnd"/>
      <w:r>
        <w:t xml:space="preserve"> (alebo iného dostupného zdroja) – odporúčaný </w:t>
      </w:r>
      <w:proofErr w:type="spellStart"/>
      <w:r>
        <w:t>dataset</w:t>
      </w:r>
      <w:proofErr w:type="spellEnd"/>
      <w:r>
        <w:t xml:space="preserve"> obsahuje 90 druhov zvierat.</w:t>
      </w:r>
      <w:r>
        <w:br/>
        <w:t>2. Vložte priečinok `</w:t>
      </w:r>
      <w:proofErr w:type="spellStart"/>
      <w:r>
        <w:t>animals</w:t>
      </w:r>
      <w:proofErr w:type="spellEnd"/>
      <w:r>
        <w:t>/` a súbor `labels.csv` do projektu.</w:t>
      </w:r>
      <w:r>
        <w:br/>
        <w:t xml:space="preserve">3. </w:t>
      </w:r>
      <w:proofErr w:type="spellStart"/>
      <w:r>
        <w:t>Dataset</w:t>
      </w:r>
      <w:proofErr w:type="spellEnd"/>
      <w:r>
        <w:t xml:space="preserve"> bude obsahovať obrázky rozdelené podľa priečinkov podľa druhu zvieraťa.</w:t>
      </w:r>
    </w:p>
    <w:p w14:paraId="39818982" w14:textId="77777777" w:rsidR="002A7943" w:rsidRDefault="00000000">
      <w:pPr>
        <w:pStyle w:val="Nadpis2"/>
      </w:pPr>
      <w:r>
        <w:t>Postup</w:t>
      </w:r>
    </w:p>
    <w:p w14:paraId="39850BD4" w14:textId="77777777" w:rsidR="002A7943" w:rsidRDefault="00000000">
      <w:pPr>
        <w:pStyle w:val="slovanzoznam"/>
      </w:pPr>
      <w:r>
        <w:t>Importujte potrebné knižnice (</w:t>
      </w:r>
      <w:proofErr w:type="spellStart"/>
      <w:r>
        <w:t>torch</w:t>
      </w:r>
      <w:proofErr w:type="spellEnd"/>
      <w:r>
        <w:t xml:space="preserve">, </w:t>
      </w:r>
      <w:proofErr w:type="spellStart"/>
      <w:r>
        <w:t>torchvision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>, PIL).</w:t>
      </w:r>
    </w:p>
    <w:p w14:paraId="4023A86B" w14:textId="77777777" w:rsidR="002A7943" w:rsidRDefault="00000000">
      <w:pPr>
        <w:pStyle w:val="slovanzoznam"/>
      </w:pPr>
      <w:r>
        <w:t xml:space="preserve">Vytvorte triedu </w:t>
      </w:r>
      <w:proofErr w:type="spellStart"/>
      <w:r>
        <w:t>AnimalDataset</w:t>
      </w:r>
      <w:proofErr w:type="spellEnd"/>
      <w:r>
        <w:t>, ktorá bude načítavať obrázky a ich kategórie z labels.csv.</w:t>
      </w:r>
    </w:p>
    <w:p w14:paraId="3300F9FF" w14:textId="77777777" w:rsidR="002A7943" w:rsidRDefault="00000000">
      <w:pPr>
        <w:pStyle w:val="slovanzoznam"/>
      </w:pPr>
      <w:r>
        <w:t>Pomocou transformácií upravte všetky obrázky do rovnakého rozmeru (224x224) a normalizujte ich.</w:t>
      </w:r>
    </w:p>
    <w:p w14:paraId="47837F68" w14:textId="77777777" w:rsidR="002A7943" w:rsidRDefault="00000000">
      <w:pPr>
        <w:pStyle w:val="slovanzoznam"/>
      </w:pPr>
      <w:r>
        <w:t xml:space="preserve">Rozdeľte </w:t>
      </w:r>
      <w:proofErr w:type="spellStart"/>
      <w:r>
        <w:t>dataset</w:t>
      </w:r>
      <w:proofErr w:type="spellEnd"/>
      <w:r>
        <w:t xml:space="preserve"> na 3 časti: trénovanie (80%), validácia (10%), testovanie (10%).</w:t>
      </w:r>
    </w:p>
    <w:p w14:paraId="1ABB9578" w14:textId="77777777" w:rsidR="002A7943" w:rsidRDefault="00000000">
      <w:pPr>
        <w:pStyle w:val="slovanzoznam"/>
      </w:pPr>
      <w:r>
        <w:t xml:space="preserve">Načítajte </w:t>
      </w:r>
      <w:proofErr w:type="spellStart"/>
      <w:r>
        <w:t>predtrénovaný</w:t>
      </w:r>
      <w:proofErr w:type="spellEnd"/>
      <w:r>
        <w:t xml:space="preserve"> model ResNet50 a zmeňte jeho poslednú (výstupnú) vrstvu na počet vašich kategórií (napr. 11).</w:t>
      </w:r>
    </w:p>
    <w:p w14:paraId="2961EA85" w14:textId="77777777" w:rsidR="002A7943" w:rsidRDefault="00000000">
      <w:pPr>
        <w:pStyle w:val="slovanzoznam"/>
      </w:pPr>
      <w:r>
        <w:t xml:space="preserve">Natrénujte model na </w:t>
      </w:r>
      <w:proofErr w:type="spellStart"/>
      <w:r>
        <w:t>trénovacej</w:t>
      </w:r>
      <w:proofErr w:type="spellEnd"/>
      <w:r>
        <w:t xml:space="preserve"> množine a sledujte presnosť na validačnej množine počas 10 epoch.</w:t>
      </w:r>
    </w:p>
    <w:p w14:paraId="2C6EC68F" w14:textId="77777777" w:rsidR="002A7943" w:rsidRDefault="00000000">
      <w:pPr>
        <w:pStyle w:val="slovanzoznam"/>
      </w:pPr>
      <w:r>
        <w:t>Vyhodnoťte presnosť na testovacej množine a zobrazte graf vývoja presnosti a chyby počas učenia.</w:t>
      </w:r>
    </w:p>
    <w:p w14:paraId="30C43869" w14:textId="77777777" w:rsidR="002A7943" w:rsidRDefault="00000000">
      <w:pPr>
        <w:pStyle w:val="slovanzoznam"/>
      </w:pPr>
      <w:r>
        <w:t>Vytvorte funkciu, ktorá náhodne vyberie obrázok z testovacej množiny a model predpovie, o aké zviera ide.</w:t>
      </w:r>
    </w:p>
    <w:p w14:paraId="72B4F387" w14:textId="77777777" w:rsidR="002A7943" w:rsidRDefault="00000000">
      <w:pPr>
        <w:pStyle w:val="Nadpis2"/>
      </w:pPr>
      <w:r>
        <w:t>Čo odovzdať</w:t>
      </w:r>
    </w:p>
    <w:p w14:paraId="22EF64A7" w14:textId="77777777" w:rsidR="002A7943" w:rsidRDefault="00000000">
      <w:r>
        <w:t xml:space="preserve">Študent má odovzdať </w:t>
      </w:r>
      <w:proofErr w:type="spellStart"/>
      <w:r>
        <w:t>Jupyter</w:t>
      </w:r>
      <w:proofErr w:type="spellEnd"/>
      <w:r>
        <w:t xml:space="preserve"> notebook (.</w:t>
      </w:r>
      <w:proofErr w:type="spellStart"/>
      <w:r>
        <w:t>ipynb</w:t>
      </w:r>
      <w:proofErr w:type="spellEnd"/>
      <w:r>
        <w:t xml:space="preserve"> alebo .</w:t>
      </w:r>
      <w:proofErr w:type="spellStart"/>
      <w:r>
        <w:t>py</w:t>
      </w:r>
      <w:proofErr w:type="spellEnd"/>
      <w:r>
        <w:t>), v ktorom bude:</w:t>
      </w:r>
      <w:r>
        <w:br/>
        <w:t xml:space="preserve">- načítanie </w:t>
      </w:r>
      <w:proofErr w:type="spellStart"/>
      <w:r>
        <w:t>datasetu</w:t>
      </w:r>
      <w:proofErr w:type="spellEnd"/>
      <w:r>
        <w:t>,</w:t>
      </w:r>
      <w:r>
        <w:br/>
        <w:t>- kód pre spracovanie a trénovanie modelu,</w:t>
      </w:r>
      <w:r>
        <w:br/>
        <w:t>- graf učenia (presnosť a strata),</w:t>
      </w:r>
      <w:r>
        <w:br/>
        <w:t>- výpis predikcií modelu na niekoľkých náhodných obrázkoch.</w:t>
      </w:r>
      <w:r>
        <w:br/>
      </w:r>
    </w:p>
    <w:p w14:paraId="54F50FA4" w14:textId="77777777" w:rsidR="002A7943" w:rsidRDefault="00000000">
      <w:pPr>
        <w:pStyle w:val="Nadpis2"/>
      </w:pPr>
      <w:r>
        <w:t>Tipy</w:t>
      </w:r>
    </w:p>
    <w:p w14:paraId="5865F087" w14:textId="67031A1F" w:rsidR="002A7943" w:rsidRDefault="00000000" w:rsidP="00BE5F6A">
      <w:pPr>
        <w:jc w:val="center"/>
        <w:rPr>
          <w:b/>
          <w:bCs/>
        </w:rPr>
      </w:pPr>
      <w:r>
        <w:t xml:space="preserve">- Nezabudnite nastaviť správne cesty k </w:t>
      </w:r>
      <w:proofErr w:type="spellStart"/>
      <w:r>
        <w:t>datasetu</w:t>
      </w:r>
      <w:proofErr w:type="spellEnd"/>
      <w:r>
        <w:t>.</w:t>
      </w:r>
      <w:r>
        <w:br/>
        <w:t>- Použite GPU ak je dostupné (`</w:t>
      </w:r>
      <w:proofErr w:type="spellStart"/>
      <w:r>
        <w:t>torch.device</w:t>
      </w:r>
      <w:proofErr w:type="spellEnd"/>
      <w:r>
        <w:t>('</w:t>
      </w:r>
      <w:proofErr w:type="spellStart"/>
      <w:r>
        <w:t>cuda</w:t>
      </w:r>
      <w:proofErr w:type="spellEnd"/>
      <w:r>
        <w:t xml:space="preserve">'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torch.cuda.is_available</w:t>
      </w:r>
      <w:proofErr w:type="spellEnd"/>
      <w:r>
        <w:t xml:space="preserve">() </w:t>
      </w:r>
      <w:proofErr w:type="spellStart"/>
      <w:r>
        <w:t>else</w:t>
      </w:r>
      <w:proofErr w:type="spellEnd"/>
      <w:r>
        <w:t xml:space="preserve"> '</w:t>
      </w:r>
      <w:proofErr w:type="spellStart"/>
      <w:r>
        <w:t>cpu</w:t>
      </w:r>
      <w:proofErr w:type="spellEnd"/>
      <w:r>
        <w:t>')`).</w:t>
      </w:r>
      <w:r>
        <w:br/>
        <w:t>- Ak sa trénovanie nedarí, skontrolujte správnosť kategórií v `labels.csv`.</w:t>
      </w:r>
      <w:r>
        <w:br/>
      </w:r>
      <w:r w:rsidR="00BE5F6A">
        <w:lastRenderedPageBreak/>
        <w:br/>
      </w:r>
      <w:r w:rsidR="00BE5F6A">
        <w:br/>
      </w:r>
      <w:r w:rsidR="00BE5F6A" w:rsidRPr="00BE5F6A">
        <w:rPr>
          <w:b/>
          <w:bCs/>
        </w:rPr>
        <w:t>Postup</w:t>
      </w:r>
      <w:r w:rsidR="00BE5F6A">
        <w:rPr>
          <w:b/>
          <w:bCs/>
        </w:rPr>
        <w:t xml:space="preserve"> </w:t>
      </w:r>
      <w:r w:rsidR="00BE5F6A" w:rsidRPr="00BE5F6A">
        <w:rPr>
          <w:b/>
          <w:bCs/>
        </w:rPr>
        <w:t>:</w:t>
      </w:r>
    </w:p>
    <w:p w14:paraId="1AF6258E" w14:textId="0F580D3A" w:rsidR="00BE5F6A" w:rsidRPr="00BE5F6A" w:rsidRDefault="00BE5F6A" w:rsidP="00BE5F6A">
      <w:r>
        <w:t>1.</w:t>
      </w:r>
      <w:r w:rsidRPr="00BE5F6A">
        <w:t>Priprav priečinky a súbory:</w:t>
      </w:r>
    </w:p>
    <w:p w14:paraId="0B6FDE20" w14:textId="77777777" w:rsidR="00BE5F6A" w:rsidRDefault="00BE5F6A" w:rsidP="00BE5F6A">
      <w:r>
        <w:t>projekt/</w:t>
      </w:r>
    </w:p>
    <w:p w14:paraId="5DA933EF" w14:textId="77777777" w:rsidR="00BE5F6A" w:rsidRDefault="00BE5F6A" w:rsidP="00BE5F6A">
      <w:r>
        <w:rPr>
          <w:rFonts w:hint="eastAsia"/>
        </w:rPr>
        <w:t xml:space="preserve">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>/</w:t>
      </w:r>
    </w:p>
    <w:p w14:paraId="3F3A4E83" w14:textId="77777777" w:rsidR="00BE5F6A" w:rsidRDefault="00BE5F6A" w:rsidP="00BE5F6A"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animals</w:t>
      </w:r>
      <w:proofErr w:type="spellEnd"/>
      <w:r>
        <w:rPr>
          <w:rFonts w:hint="eastAsia"/>
        </w:rPr>
        <w:t>/                 # koreň obrázkov (</w:t>
      </w:r>
      <w:proofErr w:type="spellStart"/>
      <w:r>
        <w:rPr>
          <w:rFonts w:hint="eastAsia"/>
        </w:rPr>
        <w:t>podpriečinky</w:t>
      </w:r>
      <w:proofErr w:type="spellEnd"/>
      <w:r>
        <w:rPr>
          <w:rFonts w:hint="eastAsia"/>
        </w:rPr>
        <w:t>/obrázky, alebo ľubovoľná štruktúra)</w:t>
      </w:r>
    </w:p>
    <w:p w14:paraId="3AE2C6A4" w14:textId="77777777" w:rsidR="00BE5F6A" w:rsidRDefault="00BE5F6A" w:rsidP="00BE5F6A"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</w:t>
      </w:r>
      <w:r>
        <w:rPr>
          <w:rFonts w:hint="eastAsia"/>
        </w:rPr>
        <w:t xml:space="preserve"> labels.csv               # mapovanie: </w:t>
      </w:r>
      <w:proofErr w:type="spellStart"/>
      <w:r>
        <w:rPr>
          <w:rFonts w:hint="eastAsia"/>
        </w:rPr>
        <w:t>image_name,category</w:t>
      </w:r>
      <w:proofErr w:type="spellEnd"/>
    </w:p>
    <w:p w14:paraId="1CE85CFF" w14:textId="28EB4D42" w:rsidR="00BE5F6A" w:rsidRDefault="00BE5F6A" w:rsidP="00BE5F6A">
      <w:r>
        <w:rPr>
          <w:rFonts w:hint="eastAsia"/>
        </w:rPr>
        <w:t xml:space="preserve"> </w:t>
      </w:r>
      <w:r>
        <w:rPr>
          <w:rFonts w:hint="eastAsia"/>
        </w:rPr>
        <w:t>└─</w:t>
      </w:r>
      <w:r>
        <w:rPr>
          <w:rFonts w:hint="eastAsia"/>
        </w:rPr>
        <w:t xml:space="preserve"> train_animals_resnet.py      # kód nižšie</w:t>
      </w:r>
    </w:p>
    <w:p w14:paraId="5F019AF6" w14:textId="2CFBBDA8" w:rsidR="00BE5F6A" w:rsidRPr="00BE5F6A" w:rsidRDefault="00BE5F6A" w:rsidP="00BE5F6A">
      <w:r>
        <w:t>2.</w:t>
      </w:r>
      <w:r w:rsidRPr="00BE5F6A">
        <w:t xml:space="preserve"> labels.csv – formát (príklad):</w:t>
      </w:r>
    </w:p>
    <w:p w14:paraId="62B5C668" w14:textId="77777777" w:rsidR="00BE5F6A" w:rsidRDefault="00BE5F6A" w:rsidP="00BE5F6A">
      <w:proofErr w:type="spellStart"/>
      <w:r>
        <w:t>image_name,category</w:t>
      </w:r>
      <w:proofErr w:type="spellEnd"/>
    </w:p>
    <w:p w14:paraId="728976A5" w14:textId="77777777" w:rsidR="00BE5F6A" w:rsidRDefault="00BE5F6A" w:rsidP="00BE5F6A">
      <w:proofErr w:type="spellStart"/>
      <w:r>
        <w:t>cat</w:t>
      </w:r>
      <w:proofErr w:type="spellEnd"/>
      <w:r>
        <w:t>/0001.jpg,Cat</w:t>
      </w:r>
    </w:p>
    <w:p w14:paraId="1E99833E" w14:textId="77777777" w:rsidR="00BE5F6A" w:rsidRDefault="00BE5F6A" w:rsidP="00BE5F6A">
      <w:proofErr w:type="spellStart"/>
      <w:r>
        <w:t>cat</w:t>
      </w:r>
      <w:proofErr w:type="spellEnd"/>
      <w:r>
        <w:t>/0002.jpg,Cat</w:t>
      </w:r>
    </w:p>
    <w:p w14:paraId="024C9933" w14:textId="77777777" w:rsidR="00BE5F6A" w:rsidRDefault="00BE5F6A" w:rsidP="00BE5F6A">
      <w:proofErr w:type="spellStart"/>
      <w:r>
        <w:t>dog</w:t>
      </w:r>
      <w:proofErr w:type="spellEnd"/>
      <w:r>
        <w:t>/0001.jpg,Dog</w:t>
      </w:r>
    </w:p>
    <w:p w14:paraId="738B258A" w14:textId="4F9DEB6E" w:rsidR="00BE5F6A" w:rsidRDefault="00BE5F6A" w:rsidP="00BE5F6A">
      <w:proofErr w:type="spellStart"/>
      <w:r>
        <w:t>eagle</w:t>
      </w:r>
      <w:proofErr w:type="spellEnd"/>
      <w:r>
        <w:t>/001.png,Eagle</w:t>
      </w:r>
    </w:p>
    <w:p w14:paraId="6850154F" w14:textId="77777777" w:rsidR="00BE5F6A" w:rsidRPr="00BE5F6A" w:rsidRDefault="00BE5F6A" w:rsidP="00BE5F6A">
      <w:r w:rsidRPr="00BE5F6A">
        <w:t xml:space="preserve">  </w:t>
      </w:r>
      <w:proofErr w:type="spellStart"/>
      <w:r w:rsidRPr="00BE5F6A">
        <w:t>image_name</w:t>
      </w:r>
      <w:proofErr w:type="spellEnd"/>
      <w:r w:rsidRPr="00BE5F6A">
        <w:t xml:space="preserve"> je </w:t>
      </w:r>
      <w:r w:rsidRPr="00BE5F6A">
        <w:rPr>
          <w:b/>
          <w:bCs/>
        </w:rPr>
        <w:t>cesta relatívna</w:t>
      </w:r>
      <w:r w:rsidRPr="00BE5F6A">
        <w:t xml:space="preserve"> k </w:t>
      </w:r>
      <w:proofErr w:type="spellStart"/>
      <w:r w:rsidRPr="00BE5F6A">
        <w:t>data</w:t>
      </w:r>
      <w:proofErr w:type="spellEnd"/>
      <w:r w:rsidRPr="00BE5F6A">
        <w:t>/</w:t>
      </w:r>
      <w:proofErr w:type="spellStart"/>
      <w:r w:rsidRPr="00BE5F6A">
        <w:t>animals</w:t>
      </w:r>
      <w:proofErr w:type="spellEnd"/>
      <w:r w:rsidRPr="00BE5F6A">
        <w:t>/ (</w:t>
      </w:r>
      <w:proofErr w:type="spellStart"/>
      <w:r w:rsidRPr="00BE5F6A">
        <w:t>podpriečinok</w:t>
      </w:r>
      <w:proofErr w:type="spellEnd"/>
      <w:r w:rsidRPr="00BE5F6A">
        <w:t>/súbor).</w:t>
      </w:r>
    </w:p>
    <w:p w14:paraId="634E737B" w14:textId="77777777" w:rsidR="00BE5F6A" w:rsidRPr="00BE5F6A" w:rsidRDefault="00BE5F6A" w:rsidP="00BE5F6A">
      <w:r w:rsidRPr="00BE5F6A">
        <w:t xml:space="preserve">  </w:t>
      </w:r>
      <w:proofErr w:type="spellStart"/>
      <w:r w:rsidRPr="00BE5F6A">
        <w:t>category</w:t>
      </w:r>
      <w:proofErr w:type="spellEnd"/>
      <w:r w:rsidRPr="00BE5F6A">
        <w:t xml:space="preserve"> je textový názov triedy (napr. „</w:t>
      </w:r>
      <w:proofErr w:type="spellStart"/>
      <w:r w:rsidRPr="00BE5F6A">
        <w:t>Cat</w:t>
      </w:r>
      <w:proofErr w:type="spellEnd"/>
      <w:r w:rsidRPr="00BE5F6A">
        <w:t>“, „</w:t>
      </w:r>
      <w:proofErr w:type="spellStart"/>
      <w:r w:rsidRPr="00BE5F6A">
        <w:t>Dog</w:t>
      </w:r>
      <w:proofErr w:type="spellEnd"/>
      <w:r w:rsidRPr="00BE5F6A">
        <w:t>“…).</w:t>
      </w:r>
    </w:p>
    <w:p w14:paraId="6D1FD485" w14:textId="77777777" w:rsidR="00BE5F6A" w:rsidRDefault="00BE5F6A" w:rsidP="00BE5F6A"/>
    <w:p w14:paraId="18F24003" w14:textId="77777777" w:rsidR="00BE5F6A" w:rsidRPr="00BE5F6A" w:rsidRDefault="00BE5F6A" w:rsidP="00BE5F6A">
      <w:pPr>
        <w:rPr>
          <w:b/>
          <w:bCs/>
        </w:rPr>
      </w:pPr>
      <w:r w:rsidRPr="00BE5F6A">
        <w:rPr>
          <w:b/>
          <w:bCs/>
        </w:rPr>
        <w:t>1) Kompletný kód (vložiť do train_animals_resnet.py)</w:t>
      </w:r>
    </w:p>
    <w:p w14:paraId="31E869DF" w14:textId="77777777" w:rsidR="00BE5F6A" w:rsidRDefault="00BE5F6A" w:rsidP="00BE5F6A">
      <w:r>
        <w:t># =========================</w:t>
      </w:r>
    </w:p>
    <w:p w14:paraId="3C325219" w14:textId="77777777" w:rsidR="00BE5F6A" w:rsidRDefault="00BE5F6A" w:rsidP="00BE5F6A">
      <w:r>
        <w:t># KROK 1: Import knižníc</w:t>
      </w:r>
    </w:p>
    <w:p w14:paraId="71846ADC" w14:textId="77777777" w:rsidR="00BE5F6A" w:rsidRDefault="00BE5F6A" w:rsidP="00BE5F6A">
      <w:r>
        <w:t># =========================</w:t>
      </w:r>
    </w:p>
    <w:p w14:paraId="00047BB4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import os, </w:t>
      </w:r>
      <w:proofErr w:type="spellStart"/>
      <w:r w:rsidRPr="00BE5F6A">
        <w:rPr>
          <w:color w:val="365F91" w:themeColor="accent1" w:themeShade="BF"/>
        </w:rPr>
        <w:t>random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time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sys</w:t>
      </w:r>
      <w:proofErr w:type="spellEnd"/>
    </w:p>
    <w:p w14:paraId="470A4C95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import </w:t>
      </w:r>
      <w:proofErr w:type="spellStart"/>
      <w:r w:rsidRPr="00BE5F6A">
        <w:rPr>
          <w:color w:val="365F91" w:themeColor="accent1" w:themeShade="BF"/>
        </w:rPr>
        <w:t>numpy</w:t>
      </w:r>
      <w:proofErr w:type="spellEnd"/>
      <w:r w:rsidRPr="00BE5F6A">
        <w:rPr>
          <w:color w:val="365F91" w:themeColor="accent1" w:themeShade="BF"/>
        </w:rPr>
        <w:t xml:space="preserve"> as </w:t>
      </w:r>
      <w:proofErr w:type="spellStart"/>
      <w:r w:rsidRPr="00BE5F6A">
        <w:rPr>
          <w:color w:val="365F91" w:themeColor="accent1" w:themeShade="BF"/>
        </w:rPr>
        <w:t>np</w:t>
      </w:r>
      <w:proofErr w:type="spellEnd"/>
    </w:p>
    <w:p w14:paraId="7128BFB4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import </w:t>
      </w:r>
      <w:proofErr w:type="spellStart"/>
      <w:r w:rsidRPr="00BE5F6A">
        <w:rPr>
          <w:color w:val="365F91" w:themeColor="accent1" w:themeShade="BF"/>
        </w:rPr>
        <w:t>pandas</w:t>
      </w:r>
      <w:proofErr w:type="spellEnd"/>
      <w:r w:rsidRPr="00BE5F6A">
        <w:rPr>
          <w:color w:val="365F91" w:themeColor="accent1" w:themeShade="BF"/>
        </w:rPr>
        <w:t xml:space="preserve"> as </w:t>
      </w:r>
      <w:proofErr w:type="spellStart"/>
      <w:r w:rsidRPr="00BE5F6A">
        <w:rPr>
          <w:color w:val="365F91" w:themeColor="accent1" w:themeShade="BF"/>
        </w:rPr>
        <w:t>pd</w:t>
      </w:r>
      <w:proofErr w:type="spellEnd"/>
    </w:p>
    <w:p w14:paraId="434F405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import </w:t>
      </w:r>
      <w:proofErr w:type="spellStart"/>
      <w:r w:rsidRPr="00BE5F6A">
        <w:rPr>
          <w:color w:val="365F91" w:themeColor="accent1" w:themeShade="BF"/>
        </w:rPr>
        <w:t>torch</w:t>
      </w:r>
      <w:proofErr w:type="spellEnd"/>
    </w:p>
    <w:p w14:paraId="526455CC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lastRenderedPageBreak/>
        <w:t xml:space="preserve">import </w:t>
      </w:r>
      <w:proofErr w:type="spellStart"/>
      <w:r w:rsidRPr="00BE5F6A">
        <w:rPr>
          <w:color w:val="365F91" w:themeColor="accent1" w:themeShade="BF"/>
        </w:rPr>
        <w:t>torch.nn</w:t>
      </w:r>
      <w:proofErr w:type="spellEnd"/>
      <w:r w:rsidRPr="00BE5F6A">
        <w:rPr>
          <w:color w:val="365F91" w:themeColor="accent1" w:themeShade="BF"/>
        </w:rPr>
        <w:t xml:space="preserve"> as </w:t>
      </w:r>
      <w:proofErr w:type="spellStart"/>
      <w:r w:rsidRPr="00BE5F6A">
        <w:rPr>
          <w:color w:val="365F91" w:themeColor="accent1" w:themeShade="BF"/>
        </w:rPr>
        <w:t>nn</w:t>
      </w:r>
      <w:proofErr w:type="spellEnd"/>
    </w:p>
    <w:p w14:paraId="6E3C472D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from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torch.utils.data</w:t>
      </w:r>
      <w:proofErr w:type="spellEnd"/>
      <w:r w:rsidRPr="00BE5F6A">
        <w:rPr>
          <w:color w:val="365F91" w:themeColor="accent1" w:themeShade="BF"/>
        </w:rPr>
        <w:t xml:space="preserve"> import </w:t>
      </w:r>
      <w:proofErr w:type="spellStart"/>
      <w:r w:rsidRPr="00BE5F6A">
        <w:rPr>
          <w:color w:val="365F91" w:themeColor="accent1" w:themeShade="BF"/>
        </w:rPr>
        <w:t>Dataset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DataLoader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random_split</w:t>
      </w:r>
      <w:proofErr w:type="spellEnd"/>
    </w:p>
    <w:p w14:paraId="198381E9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from</w:t>
      </w:r>
      <w:proofErr w:type="spellEnd"/>
      <w:r w:rsidRPr="00BE5F6A">
        <w:rPr>
          <w:color w:val="365F91" w:themeColor="accent1" w:themeShade="BF"/>
        </w:rPr>
        <w:t xml:space="preserve"> PIL import Image</w:t>
      </w:r>
    </w:p>
    <w:p w14:paraId="651B8529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import </w:t>
      </w:r>
      <w:proofErr w:type="spellStart"/>
      <w:r w:rsidRPr="00BE5F6A">
        <w:rPr>
          <w:color w:val="365F91" w:themeColor="accent1" w:themeShade="BF"/>
        </w:rPr>
        <w:t>matplotlib.pyplot</w:t>
      </w:r>
      <w:proofErr w:type="spellEnd"/>
      <w:r w:rsidRPr="00BE5F6A">
        <w:rPr>
          <w:color w:val="365F91" w:themeColor="accent1" w:themeShade="BF"/>
        </w:rPr>
        <w:t xml:space="preserve"> as </w:t>
      </w:r>
      <w:proofErr w:type="spellStart"/>
      <w:r w:rsidRPr="00BE5F6A">
        <w:rPr>
          <w:color w:val="365F91" w:themeColor="accent1" w:themeShade="BF"/>
        </w:rPr>
        <w:t>plt</w:t>
      </w:r>
      <w:proofErr w:type="spellEnd"/>
    </w:p>
    <w:p w14:paraId="6BD0549A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from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sklearn.preprocessing</w:t>
      </w:r>
      <w:proofErr w:type="spellEnd"/>
      <w:r w:rsidRPr="00BE5F6A">
        <w:rPr>
          <w:color w:val="365F91" w:themeColor="accent1" w:themeShade="BF"/>
        </w:rPr>
        <w:t xml:space="preserve"> import </w:t>
      </w:r>
      <w:proofErr w:type="spellStart"/>
      <w:r w:rsidRPr="00BE5F6A">
        <w:rPr>
          <w:color w:val="365F91" w:themeColor="accent1" w:themeShade="BF"/>
        </w:rPr>
        <w:t>LabelEncoder</w:t>
      </w:r>
      <w:proofErr w:type="spellEnd"/>
    </w:p>
    <w:p w14:paraId="324A8890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from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torchvision</w:t>
      </w:r>
      <w:proofErr w:type="spellEnd"/>
      <w:r w:rsidRPr="00BE5F6A">
        <w:rPr>
          <w:color w:val="365F91" w:themeColor="accent1" w:themeShade="BF"/>
        </w:rPr>
        <w:t xml:space="preserve"> import </w:t>
      </w:r>
      <w:proofErr w:type="spellStart"/>
      <w:r w:rsidRPr="00BE5F6A">
        <w:rPr>
          <w:color w:val="365F91" w:themeColor="accent1" w:themeShade="BF"/>
        </w:rPr>
        <w:t>transforms</w:t>
      </w:r>
      <w:proofErr w:type="spellEnd"/>
      <w:r w:rsidRPr="00BE5F6A">
        <w:rPr>
          <w:color w:val="365F91" w:themeColor="accent1" w:themeShade="BF"/>
        </w:rPr>
        <w:t xml:space="preserve"> as T</w:t>
      </w:r>
    </w:p>
    <w:p w14:paraId="7065D673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from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torchvision.models</w:t>
      </w:r>
      <w:proofErr w:type="spellEnd"/>
      <w:r w:rsidRPr="00BE5F6A">
        <w:rPr>
          <w:color w:val="365F91" w:themeColor="accent1" w:themeShade="BF"/>
        </w:rPr>
        <w:t xml:space="preserve"> import resnet50, ResNet50_Weights</w:t>
      </w:r>
    </w:p>
    <w:p w14:paraId="0DE0E753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08172436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Bezpečné nastavenia (reprodukovateľnosť)</w:t>
      </w:r>
    </w:p>
    <w:p w14:paraId="7AD4E2E9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SEED = 42</w:t>
      </w:r>
    </w:p>
    <w:p w14:paraId="541206CB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random.seed</w:t>
      </w:r>
      <w:proofErr w:type="spellEnd"/>
      <w:r w:rsidRPr="00BE5F6A">
        <w:rPr>
          <w:color w:val="365F91" w:themeColor="accent1" w:themeShade="BF"/>
        </w:rPr>
        <w:t xml:space="preserve">(SEED); </w:t>
      </w:r>
      <w:proofErr w:type="spellStart"/>
      <w:r w:rsidRPr="00BE5F6A">
        <w:rPr>
          <w:color w:val="365F91" w:themeColor="accent1" w:themeShade="BF"/>
        </w:rPr>
        <w:t>np.random.seed</w:t>
      </w:r>
      <w:proofErr w:type="spellEnd"/>
      <w:r w:rsidRPr="00BE5F6A">
        <w:rPr>
          <w:color w:val="365F91" w:themeColor="accent1" w:themeShade="BF"/>
        </w:rPr>
        <w:t xml:space="preserve">(SEED); </w:t>
      </w:r>
      <w:proofErr w:type="spellStart"/>
      <w:r w:rsidRPr="00BE5F6A">
        <w:rPr>
          <w:color w:val="365F91" w:themeColor="accent1" w:themeShade="BF"/>
        </w:rPr>
        <w:t>torch.manual_seed</w:t>
      </w:r>
      <w:proofErr w:type="spellEnd"/>
      <w:r w:rsidRPr="00BE5F6A">
        <w:rPr>
          <w:color w:val="365F91" w:themeColor="accent1" w:themeShade="BF"/>
        </w:rPr>
        <w:t>(SEED)</w:t>
      </w:r>
    </w:p>
    <w:p w14:paraId="529B8737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339F314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device = </w:t>
      </w:r>
      <w:proofErr w:type="spellStart"/>
      <w:r w:rsidRPr="00BE5F6A">
        <w:rPr>
          <w:color w:val="365F91" w:themeColor="accent1" w:themeShade="BF"/>
        </w:rPr>
        <w:t>torch.device</w:t>
      </w:r>
      <w:proofErr w:type="spellEnd"/>
      <w:r w:rsidRPr="00BE5F6A">
        <w:rPr>
          <w:color w:val="365F91" w:themeColor="accent1" w:themeShade="BF"/>
        </w:rPr>
        <w:t>("</w:t>
      </w:r>
      <w:proofErr w:type="spellStart"/>
      <w:r w:rsidRPr="00BE5F6A">
        <w:rPr>
          <w:color w:val="365F91" w:themeColor="accent1" w:themeShade="BF"/>
        </w:rPr>
        <w:t>cuda</w:t>
      </w:r>
      <w:proofErr w:type="spellEnd"/>
      <w:r w:rsidRPr="00BE5F6A">
        <w:rPr>
          <w:color w:val="365F91" w:themeColor="accent1" w:themeShade="BF"/>
        </w:rPr>
        <w:t xml:space="preserve">" </w:t>
      </w:r>
      <w:proofErr w:type="spellStart"/>
      <w:r w:rsidRPr="00BE5F6A">
        <w:rPr>
          <w:color w:val="365F91" w:themeColor="accent1" w:themeShade="BF"/>
        </w:rPr>
        <w:t>if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torch.cuda.is_available</w:t>
      </w:r>
      <w:proofErr w:type="spellEnd"/>
      <w:r w:rsidRPr="00BE5F6A">
        <w:rPr>
          <w:color w:val="365F91" w:themeColor="accent1" w:themeShade="BF"/>
        </w:rPr>
        <w:t xml:space="preserve">() </w:t>
      </w:r>
      <w:proofErr w:type="spellStart"/>
      <w:r w:rsidRPr="00BE5F6A">
        <w:rPr>
          <w:color w:val="365F91" w:themeColor="accent1" w:themeShade="BF"/>
        </w:rPr>
        <w:t>else</w:t>
      </w:r>
      <w:proofErr w:type="spellEnd"/>
      <w:r w:rsidRPr="00BE5F6A">
        <w:rPr>
          <w:color w:val="365F91" w:themeColor="accent1" w:themeShade="BF"/>
        </w:rPr>
        <w:t xml:space="preserve"> "</w:t>
      </w:r>
      <w:proofErr w:type="spellStart"/>
      <w:r w:rsidRPr="00BE5F6A">
        <w:rPr>
          <w:color w:val="365F91" w:themeColor="accent1" w:themeShade="BF"/>
        </w:rPr>
        <w:t>cpu</w:t>
      </w:r>
      <w:proofErr w:type="spellEnd"/>
      <w:r w:rsidRPr="00BE5F6A">
        <w:rPr>
          <w:color w:val="365F91" w:themeColor="accent1" w:themeShade="BF"/>
        </w:rPr>
        <w:t>")</w:t>
      </w:r>
    </w:p>
    <w:p w14:paraId="7D326AFF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print</w:t>
      </w:r>
      <w:proofErr w:type="spellEnd"/>
      <w:r w:rsidRPr="00BE5F6A">
        <w:rPr>
          <w:color w:val="365F91" w:themeColor="accent1" w:themeShade="BF"/>
        </w:rPr>
        <w:t>("Používam:", device)</w:t>
      </w:r>
    </w:p>
    <w:p w14:paraId="123FC2A8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331B70FD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Cesty k dátam (uprav len ak máš inú štruktúru)</w:t>
      </w:r>
    </w:p>
    <w:p w14:paraId="3ECA581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ROOT_DIR = </w:t>
      </w:r>
      <w:proofErr w:type="spellStart"/>
      <w:r w:rsidRPr="00BE5F6A">
        <w:rPr>
          <w:color w:val="365F91" w:themeColor="accent1" w:themeShade="BF"/>
        </w:rPr>
        <w:t>os.path.dirname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os.path.abspath</w:t>
      </w:r>
      <w:proofErr w:type="spellEnd"/>
      <w:r w:rsidRPr="00BE5F6A">
        <w:rPr>
          <w:color w:val="365F91" w:themeColor="accent1" w:themeShade="BF"/>
        </w:rPr>
        <w:t>(__</w:t>
      </w:r>
      <w:proofErr w:type="spellStart"/>
      <w:r w:rsidRPr="00BE5F6A">
        <w:rPr>
          <w:color w:val="365F91" w:themeColor="accent1" w:themeShade="BF"/>
        </w:rPr>
        <w:t>file</w:t>
      </w:r>
      <w:proofErr w:type="spellEnd"/>
      <w:r w:rsidRPr="00BE5F6A">
        <w:rPr>
          <w:color w:val="365F91" w:themeColor="accent1" w:themeShade="BF"/>
        </w:rPr>
        <w:t>__))</w:t>
      </w:r>
    </w:p>
    <w:p w14:paraId="73A2AE24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DATA_DIR = </w:t>
      </w:r>
      <w:proofErr w:type="spellStart"/>
      <w:r w:rsidRPr="00BE5F6A">
        <w:rPr>
          <w:color w:val="365F91" w:themeColor="accent1" w:themeShade="BF"/>
        </w:rPr>
        <w:t>os.path.join</w:t>
      </w:r>
      <w:proofErr w:type="spellEnd"/>
      <w:r w:rsidRPr="00BE5F6A">
        <w:rPr>
          <w:color w:val="365F91" w:themeColor="accent1" w:themeShade="BF"/>
        </w:rPr>
        <w:t>(ROOT_DIR, "</w:t>
      </w:r>
      <w:proofErr w:type="spellStart"/>
      <w:r w:rsidRPr="00BE5F6A">
        <w:rPr>
          <w:color w:val="365F91" w:themeColor="accent1" w:themeShade="BF"/>
        </w:rPr>
        <w:t>data</w:t>
      </w:r>
      <w:proofErr w:type="spellEnd"/>
      <w:r w:rsidRPr="00BE5F6A">
        <w:rPr>
          <w:color w:val="365F91" w:themeColor="accent1" w:themeShade="BF"/>
        </w:rPr>
        <w:t>", "</w:t>
      </w:r>
      <w:proofErr w:type="spellStart"/>
      <w:r w:rsidRPr="00BE5F6A">
        <w:rPr>
          <w:color w:val="365F91" w:themeColor="accent1" w:themeShade="BF"/>
        </w:rPr>
        <w:t>animals</w:t>
      </w:r>
      <w:proofErr w:type="spellEnd"/>
      <w:r w:rsidRPr="00BE5F6A">
        <w:rPr>
          <w:color w:val="365F91" w:themeColor="accent1" w:themeShade="BF"/>
        </w:rPr>
        <w:t>")</w:t>
      </w:r>
    </w:p>
    <w:p w14:paraId="42FF8CF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LABELS_CSV = </w:t>
      </w:r>
      <w:proofErr w:type="spellStart"/>
      <w:r w:rsidRPr="00BE5F6A">
        <w:rPr>
          <w:color w:val="365F91" w:themeColor="accent1" w:themeShade="BF"/>
        </w:rPr>
        <w:t>os.path.join</w:t>
      </w:r>
      <w:proofErr w:type="spellEnd"/>
      <w:r w:rsidRPr="00BE5F6A">
        <w:rPr>
          <w:color w:val="365F91" w:themeColor="accent1" w:themeShade="BF"/>
        </w:rPr>
        <w:t>(ROOT_DIR, "</w:t>
      </w:r>
      <w:proofErr w:type="spellStart"/>
      <w:r w:rsidRPr="00BE5F6A">
        <w:rPr>
          <w:color w:val="365F91" w:themeColor="accent1" w:themeShade="BF"/>
        </w:rPr>
        <w:t>data</w:t>
      </w:r>
      <w:proofErr w:type="spellEnd"/>
      <w:r w:rsidRPr="00BE5F6A">
        <w:rPr>
          <w:color w:val="365F91" w:themeColor="accent1" w:themeShade="BF"/>
        </w:rPr>
        <w:t>", "labels.csv")</w:t>
      </w:r>
    </w:p>
    <w:p w14:paraId="60CFE387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22589F4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</w:t>
      </w:r>
    </w:p>
    <w:p w14:paraId="3CE3AD4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# KROK 2: </w:t>
      </w:r>
      <w:proofErr w:type="spellStart"/>
      <w:r w:rsidRPr="00BE5F6A">
        <w:rPr>
          <w:color w:val="365F91" w:themeColor="accent1" w:themeShade="BF"/>
        </w:rPr>
        <w:t>Dataset</w:t>
      </w:r>
      <w:proofErr w:type="spellEnd"/>
      <w:r w:rsidRPr="00BE5F6A">
        <w:rPr>
          <w:color w:val="365F91" w:themeColor="accent1" w:themeShade="BF"/>
        </w:rPr>
        <w:t xml:space="preserve"> trieda</w:t>
      </w:r>
    </w:p>
    <w:p w14:paraId="057B5D01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</w:t>
      </w:r>
    </w:p>
    <w:p w14:paraId="68ABAB87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class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AnimalDataset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Dataset</w:t>
      </w:r>
      <w:proofErr w:type="spellEnd"/>
      <w:r w:rsidRPr="00BE5F6A">
        <w:rPr>
          <w:color w:val="365F91" w:themeColor="accent1" w:themeShade="BF"/>
        </w:rPr>
        <w:t>):</w:t>
      </w:r>
    </w:p>
    <w:p w14:paraId="1CE054C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"""</w:t>
      </w:r>
    </w:p>
    <w:p w14:paraId="65211DF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Načíta obrázky podľa labels.csv. Očakáva dva stĺpce:</w:t>
      </w:r>
    </w:p>
    <w:p w14:paraId="4288B952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lastRenderedPageBreak/>
        <w:t xml:space="preserve">    - </w:t>
      </w:r>
      <w:proofErr w:type="spellStart"/>
      <w:r w:rsidRPr="00BE5F6A">
        <w:rPr>
          <w:color w:val="365F91" w:themeColor="accent1" w:themeShade="BF"/>
        </w:rPr>
        <w:t>image_name</w:t>
      </w:r>
      <w:proofErr w:type="spellEnd"/>
      <w:r w:rsidRPr="00BE5F6A">
        <w:rPr>
          <w:color w:val="365F91" w:themeColor="accent1" w:themeShade="BF"/>
        </w:rPr>
        <w:t xml:space="preserve"> (relatívna cesta k DATA_DIR)</w:t>
      </w:r>
    </w:p>
    <w:p w14:paraId="123A580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- </w:t>
      </w:r>
      <w:proofErr w:type="spellStart"/>
      <w:r w:rsidRPr="00BE5F6A">
        <w:rPr>
          <w:color w:val="365F91" w:themeColor="accent1" w:themeShade="BF"/>
        </w:rPr>
        <w:t>category</w:t>
      </w:r>
      <w:proofErr w:type="spellEnd"/>
      <w:r w:rsidRPr="00BE5F6A">
        <w:rPr>
          <w:color w:val="365F91" w:themeColor="accent1" w:themeShade="BF"/>
        </w:rPr>
        <w:t xml:space="preserve"> (textový názov triedy)</w:t>
      </w:r>
    </w:p>
    <w:p w14:paraId="634FEB31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"""</w:t>
      </w:r>
    </w:p>
    <w:p w14:paraId="0BFEB12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def</w:t>
      </w:r>
      <w:proofErr w:type="spellEnd"/>
      <w:r w:rsidRPr="00BE5F6A">
        <w:rPr>
          <w:color w:val="365F91" w:themeColor="accent1" w:themeShade="BF"/>
        </w:rPr>
        <w:t xml:space="preserve"> __</w:t>
      </w:r>
      <w:proofErr w:type="spellStart"/>
      <w:r w:rsidRPr="00BE5F6A">
        <w:rPr>
          <w:color w:val="365F91" w:themeColor="accent1" w:themeShade="BF"/>
        </w:rPr>
        <w:t>init</w:t>
      </w:r>
      <w:proofErr w:type="spellEnd"/>
      <w:r w:rsidRPr="00BE5F6A">
        <w:rPr>
          <w:color w:val="365F91" w:themeColor="accent1" w:themeShade="BF"/>
        </w:rPr>
        <w:t>__(</w:t>
      </w:r>
      <w:proofErr w:type="spellStart"/>
      <w:r w:rsidRPr="00BE5F6A">
        <w:rPr>
          <w:color w:val="365F91" w:themeColor="accent1" w:themeShade="BF"/>
        </w:rPr>
        <w:t>self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root_dir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labels_df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transform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None</w:t>
      </w:r>
      <w:proofErr w:type="spellEnd"/>
      <w:r w:rsidRPr="00BE5F6A">
        <w:rPr>
          <w:color w:val="365F91" w:themeColor="accent1" w:themeShade="BF"/>
        </w:rPr>
        <w:t>):</w:t>
      </w:r>
    </w:p>
    <w:p w14:paraId="44DF3D1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self.root_dir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root_dir</w:t>
      </w:r>
      <w:proofErr w:type="spellEnd"/>
    </w:p>
    <w:p w14:paraId="4338B630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self.transform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transform</w:t>
      </w:r>
      <w:proofErr w:type="spellEnd"/>
    </w:p>
    <w:p w14:paraId="71B226CD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self.labels_df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labels_df.reset_index</w:t>
      </w:r>
      <w:proofErr w:type="spellEnd"/>
      <w:r w:rsidRPr="00BE5F6A">
        <w:rPr>
          <w:color w:val="365F91" w:themeColor="accent1" w:themeShade="BF"/>
        </w:rPr>
        <w:t>(drop=</w:t>
      </w:r>
      <w:proofErr w:type="spellStart"/>
      <w:r w:rsidRPr="00BE5F6A">
        <w:rPr>
          <w:color w:val="365F91" w:themeColor="accent1" w:themeShade="BF"/>
        </w:rPr>
        <w:t>True</w:t>
      </w:r>
      <w:proofErr w:type="spellEnd"/>
      <w:r w:rsidRPr="00BE5F6A">
        <w:rPr>
          <w:color w:val="365F91" w:themeColor="accent1" w:themeShade="BF"/>
        </w:rPr>
        <w:t>)  # pre istotu</w:t>
      </w:r>
    </w:p>
    <w:p w14:paraId="5A877EBB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1B15BA4E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# Vytvor mapovanie image -&gt; </w:t>
      </w:r>
      <w:proofErr w:type="spellStart"/>
      <w:r w:rsidRPr="00BE5F6A">
        <w:rPr>
          <w:color w:val="365F91" w:themeColor="accent1" w:themeShade="BF"/>
        </w:rPr>
        <w:t>encoded_label</w:t>
      </w:r>
      <w:proofErr w:type="spellEnd"/>
    </w:p>
    <w:p w14:paraId="2B990B2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self.paths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self.labels_df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image_name</w:t>
      </w:r>
      <w:proofErr w:type="spellEnd"/>
      <w:r w:rsidRPr="00BE5F6A">
        <w:rPr>
          <w:color w:val="365F91" w:themeColor="accent1" w:themeShade="BF"/>
        </w:rPr>
        <w:t>"].</w:t>
      </w:r>
      <w:proofErr w:type="spellStart"/>
      <w:r w:rsidRPr="00BE5F6A">
        <w:rPr>
          <w:color w:val="365F91" w:themeColor="accent1" w:themeShade="BF"/>
        </w:rPr>
        <w:t>tolist</w:t>
      </w:r>
      <w:proofErr w:type="spellEnd"/>
      <w:r w:rsidRPr="00BE5F6A">
        <w:rPr>
          <w:color w:val="365F91" w:themeColor="accent1" w:themeShade="BF"/>
        </w:rPr>
        <w:t>()</w:t>
      </w:r>
    </w:p>
    <w:p w14:paraId="294E3961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self.labels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self.labels_df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category_enc</w:t>
      </w:r>
      <w:proofErr w:type="spellEnd"/>
      <w:r w:rsidRPr="00BE5F6A">
        <w:rPr>
          <w:color w:val="365F91" w:themeColor="accent1" w:themeShade="BF"/>
        </w:rPr>
        <w:t>"].</w:t>
      </w:r>
      <w:proofErr w:type="spellStart"/>
      <w:r w:rsidRPr="00BE5F6A">
        <w:rPr>
          <w:color w:val="365F91" w:themeColor="accent1" w:themeShade="BF"/>
        </w:rPr>
        <w:t>tolist</w:t>
      </w:r>
      <w:proofErr w:type="spellEnd"/>
      <w:r w:rsidRPr="00BE5F6A">
        <w:rPr>
          <w:color w:val="365F91" w:themeColor="accent1" w:themeShade="BF"/>
        </w:rPr>
        <w:t>()</w:t>
      </w:r>
    </w:p>
    <w:p w14:paraId="38FC0007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3699D274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def</w:t>
      </w:r>
      <w:proofErr w:type="spellEnd"/>
      <w:r w:rsidRPr="00BE5F6A">
        <w:rPr>
          <w:color w:val="365F91" w:themeColor="accent1" w:themeShade="BF"/>
        </w:rPr>
        <w:t xml:space="preserve"> __len__(</w:t>
      </w:r>
      <w:proofErr w:type="spellStart"/>
      <w:r w:rsidRPr="00BE5F6A">
        <w:rPr>
          <w:color w:val="365F91" w:themeColor="accent1" w:themeShade="BF"/>
        </w:rPr>
        <w:t>self</w:t>
      </w:r>
      <w:proofErr w:type="spellEnd"/>
      <w:r w:rsidRPr="00BE5F6A">
        <w:rPr>
          <w:color w:val="365F91" w:themeColor="accent1" w:themeShade="BF"/>
        </w:rPr>
        <w:t>):</w:t>
      </w:r>
    </w:p>
    <w:p w14:paraId="462B71AD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return</w:t>
      </w:r>
      <w:proofErr w:type="spellEnd"/>
      <w:r w:rsidRPr="00BE5F6A">
        <w:rPr>
          <w:color w:val="365F91" w:themeColor="accent1" w:themeShade="BF"/>
        </w:rPr>
        <w:t xml:space="preserve"> len(</w:t>
      </w:r>
      <w:proofErr w:type="spellStart"/>
      <w:r w:rsidRPr="00BE5F6A">
        <w:rPr>
          <w:color w:val="365F91" w:themeColor="accent1" w:themeShade="BF"/>
        </w:rPr>
        <w:t>self.paths</w:t>
      </w:r>
      <w:proofErr w:type="spellEnd"/>
      <w:r w:rsidRPr="00BE5F6A">
        <w:rPr>
          <w:color w:val="365F91" w:themeColor="accent1" w:themeShade="BF"/>
        </w:rPr>
        <w:t>)</w:t>
      </w:r>
    </w:p>
    <w:p w14:paraId="0BB4C2E8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30A5F594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def</w:t>
      </w:r>
      <w:proofErr w:type="spellEnd"/>
      <w:r w:rsidRPr="00BE5F6A">
        <w:rPr>
          <w:color w:val="365F91" w:themeColor="accent1" w:themeShade="BF"/>
        </w:rPr>
        <w:t xml:space="preserve"> __</w:t>
      </w:r>
      <w:proofErr w:type="spellStart"/>
      <w:r w:rsidRPr="00BE5F6A">
        <w:rPr>
          <w:color w:val="365F91" w:themeColor="accent1" w:themeShade="BF"/>
        </w:rPr>
        <w:t>getitem</w:t>
      </w:r>
      <w:proofErr w:type="spellEnd"/>
      <w:r w:rsidRPr="00BE5F6A">
        <w:rPr>
          <w:color w:val="365F91" w:themeColor="accent1" w:themeShade="BF"/>
        </w:rPr>
        <w:t>__(</w:t>
      </w:r>
      <w:proofErr w:type="spellStart"/>
      <w:r w:rsidRPr="00BE5F6A">
        <w:rPr>
          <w:color w:val="365F91" w:themeColor="accent1" w:themeShade="BF"/>
        </w:rPr>
        <w:t>self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idx</w:t>
      </w:r>
      <w:proofErr w:type="spellEnd"/>
      <w:r w:rsidRPr="00BE5F6A">
        <w:rPr>
          <w:color w:val="365F91" w:themeColor="accent1" w:themeShade="BF"/>
        </w:rPr>
        <w:t>):</w:t>
      </w:r>
    </w:p>
    <w:p w14:paraId="69CB0A8D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rel_path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self.paths</w:t>
      </w:r>
      <w:proofErr w:type="spellEnd"/>
      <w:r w:rsidRPr="00BE5F6A">
        <w:rPr>
          <w:color w:val="365F91" w:themeColor="accent1" w:themeShade="BF"/>
        </w:rPr>
        <w:t>[</w:t>
      </w:r>
      <w:proofErr w:type="spellStart"/>
      <w:r w:rsidRPr="00BE5F6A">
        <w:rPr>
          <w:color w:val="365F91" w:themeColor="accent1" w:themeShade="BF"/>
        </w:rPr>
        <w:t>idx</w:t>
      </w:r>
      <w:proofErr w:type="spellEnd"/>
      <w:r w:rsidRPr="00BE5F6A">
        <w:rPr>
          <w:color w:val="365F91" w:themeColor="accent1" w:themeShade="BF"/>
        </w:rPr>
        <w:t>]</w:t>
      </w:r>
    </w:p>
    <w:p w14:paraId="2D60B09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full_path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os.path.join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self.root_dir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rel_path</w:t>
      </w:r>
      <w:proofErr w:type="spellEnd"/>
      <w:r w:rsidRPr="00BE5F6A">
        <w:rPr>
          <w:color w:val="365F91" w:themeColor="accent1" w:themeShade="BF"/>
        </w:rPr>
        <w:t>)</w:t>
      </w:r>
    </w:p>
    <w:p w14:paraId="71647EB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img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Image.open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full_path</w:t>
      </w:r>
      <w:proofErr w:type="spellEnd"/>
      <w:r w:rsidRPr="00BE5F6A">
        <w:rPr>
          <w:color w:val="365F91" w:themeColor="accent1" w:themeShade="BF"/>
        </w:rPr>
        <w:t>).</w:t>
      </w:r>
      <w:proofErr w:type="spellStart"/>
      <w:r w:rsidRPr="00BE5F6A">
        <w:rPr>
          <w:color w:val="365F91" w:themeColor="accent1" w:themeShade="BF"/>
        </w:rPr>
        <w:t>convert</w:t>
      </w:r>
      <w:proofErr w:type="spellEnd"/>
      <w:r w:rsidRPr="00BE5F6A">
        <w:rPr>
          <w:color w:val="365F91" w:themeColor="accent1" w:themeShade="BF"/>
        </w:rPr>
        <w:t>("RGB")</w:t>
      </w:r>
    </w:p>
    <w:p w14:paraId="375EA3E6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44C291FC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if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self.transform</w:t>
      </w:r>
      <w:proofErr w:type="spellEnd"/>
      <w:r w:rsidRPr="00BE5F6A">
        <w:rPr>
          <w:color w:val="365F91" w:themeColor="accent1" w:themeShade="BF"/>
        </w:rPr>
        <w:t>:</w:t>
      </w:r>
    </w:p>
    <w:p w14:paraId="77674BCE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</w:t>
      </w:r>
      <w:proofErr w:type="spellStart"/>
      <w:r w:rsidRPr="00BE5F6A">
        <w:rPr>
          <w:color w:val="365F91" w:themeColor="accent1" w:themeShade="BF"/>
        </w:rPr>
        <w:t>img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self.transform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img</w:t>
      </w:r>
      <w:proofErr w:type="spellEnd"/>
      <w:r w:rsidRPr="00BE5F6A">
        <w:rPr>
          <w:color w:val="365F91" w:themeColor="accent1" w:themeShade="BF"/>
        </w:rPr>
        <w:t>)</w:t>
      </w:r>
    </w:p>
    <w:p w14:paraId="50D4272E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75EFE799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label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int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self.labels</w:t>
      </w:r>
      <w:proofErr w:type="spellEnd"/>
      <w:r w:rsidRPr="00BE5F6A">
        <w:rPr>
          <w:color w:val="365F91" w:themeColor="accent1" w:themeShade="BF"/>
        </w:rPr>
        <w:t>[</w:t>
      </w:r>
      <w:proofErr w:type="spellStart"/>
      <w:r w:rsidRPr="00BE5F6A">
        <w:rPr>
          <w:color w:val="365F91" w:themeColor="accent1" w:themeShade="BF"/>
        </w:rPr>
        <w:t>idx</w:t>
      </w:r>
      <w:proofErr w:type="spellEnd"/>
      <w:r w:rsidRPr="00BE5F6A">
        <w:rPr>
          <w:color w:val="365F91" w:themeColor="accent1" w:themeShade="BF"/>
        </w:rPr>
        <w:t xml:space="preserve">])  # ako </w:t>
      </w:r>
      <w:proofErr w:type="spellStart"/>
      <w:r w:rsidRPr="00BE5F6A">
        <w:rPr>
          <w:color w:val="365F91" w:themeColor="accent1" w:themeShade="BF"/>
        </w:rPr>
        <w:t>LongTensor</w:t>
      </w:r>
      <w:proofErr w:type="spellEnd"/>
    </w:p>
    <w:p w14:paraId="0F94DB43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return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img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label</w:t>
      </w:r>
      <w:proofErr w:type="spellEnd"/>
    </w:p>
    <w:p w14:paraId="5CAC446C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57C9CE15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lastRenderedPageBreak/>
        <w:t># ==========================================</w:t>
      </w:r>
    </w:p>
    <w:p w14:paraId="73F3D63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KROK 3: Transformácie (</w:t>
      </w:r>
      <w:proofErr w:type="spellStart"/>
      <w:r w:rsidRPr="00BE5F6A">
        <w:rPr>
          <w:color w:val="365F91" w:themeColor="accent1" w:themeShade="BF"/>
        </w:rPr>
        <w:t>resize</w:t>
      </w:r>
      <w:proofErr w:type="spellEnd"/>
      <w:r w:rsidRPr="00BE5F6A">
        <w:rPr>
          <w:color w:val="365F91" w:themeColor="accent1" w:themeShade="BF"/>
        </w:rPr>
        <w:t xml:space="preserve"> + </w:t>
      </w:r>
      <w:proofErr w:type="spellStart"/>
      <w:r w:rsidRPr="00BE5F6A">
        <w:rPr>
          <w:color w:val="365F91" w:themeColor="accent1" w:themeShade="BF"/>
        </w:rPr>
        <w:t>normaliz</w:t>
      </w:r>
      <w:proofErr w:type="spellEnd"/>
      <w:r w:rsidRPr="00BE5F6A">
        <w:rPr>
          <w:color w:val="365F91" w:themeColor="accent1" w:themeShade="BF"/>
        </w:rPr>
        <w:t>.)</w:t>
      </w:r>
    </w:p>
    <w:p w14:paraId="6C6DECF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</w:t>
      </w:r>
    </w:p>
    <w:p w14:paraId="5028E300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transform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T.Compose</w:t>
      </w:r>
      <w:proofErr w:type="spellEnd"/>
      <w:r w:rsidRPr="00BE5F6A">
        <w:rPr>
          <w:color w:val="365F91" w:themeColor="accent1" w:themeShade="BF"/>
        </w:rPr>
        <w:t>([</w:t>
      </w:r>
    </w:p>
    <w:p w14:paraId="4B99490C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T.Resize</w:t>
      </w:r>
      <w:proofErr w:type="spellEnd"/>
      <w:r w:rsidRPr="00BE5F6A">
        <w:rPr>
          <w:color w:val="365F91" w:themeColor="accent1" w:themeShade="BF"/>
        </w:rPr>
        <w:t>((224, 224)),</w:t>
      </w:r>
    </w:p>
    <w:p w14:paraId="5294273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T.RandomHorizontalFlip</w:t>
      </w:r>
      <w:proofErr w:type="spellEnd"/>
      <w:r w:rsidRPr="00BE5F6A">
        <w:rPr>
          <w:color w:val="365F91" w:themeColor="accent1" w:themeShade="BF"/>
        </w:rPr>
        <w:t>(p=0.5),</w:t>
      </w:r>
    </w:p>
    <w:p w14:paraId="18B1BC0E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T.ToTensor</w:t>
      </w:r>
      <w:proofErr w:type="spellEnd"/>
      <w:r w:rsidRPr="00BE5F6A">
        <w:rPr>
          <w:color w:val="365F91" w:themeColor="accent1" w:themeShade="BF"/>
        </w:rPr>
        <w:t>(),</w:t>
      </w:r>
    </w:p>
    <w:p w14:paraId="758832B5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T.Normalize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mean</w:t>
      </w:r>
      <w:proofErr w:type="spellEnd"/>
      <w:r w:rsidRPr="00BE5F6A">
        <w:rPr>
          <w:color w:val="365F91" w:themeColor="accent1" w:themeShade="BF"/>
        </w:rPr>
        <w:t>=[0.485, 0.456, 0.406],</w:t>
      </w:r>
    </w:p>
    <w:p w14:paraId="050E50D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    </w:t>
      </w:r>
      <w:proofErr w:type="spellStart"/>
      <w:r w:rsidRPr="00BE5F6A">
        <w:rPr>
          <w:color w:val="365F91" w:themeColor="accent1" w:themeShade="BF"/>
        </w:rPr>
        <w:t>std</w:t>
      </w:r>
      <w:proofErr w:type="spellEnd"/>
      <w:r w:rsidRPr="00BE5F6A">
        <w:rPr>
          <w:color w:val="365F91" w:themeColor="accent1" w:themeShade="BF"/>
        </w:rPr>
        <w:t>=[0.229, 0.224, 0.225]),</w:t>
      </w:r>
    </w:p>
    <w:p w14:paraId="114081D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])</w:t>
      </w:r>
    </w:p>
    <w:p w14:paraId="72C26D0C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27DE51E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</w:t>
      </w:r>
    </w:p>
    <w:p w14:paraId="16F9F8F2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# Načítanie labels.csv a </w:t>
      </w:r>
      <w:proofErr w:type="spellStart"/>
      <w:r w:rsidRPr="00BE5F6A">
        <w:rPr>
          <w:color w:val="365F91" w:themeColor="accent1" w:themeShade="BF"/>
        </w:rPr>
        <w:t>enkód</w:t>
      </w:r>
      <w:proofErr w:type="spellEnd"/>
      <w:r w:rsidRPr="00BE5F6A">
        <w:rPr>
          <w:color w:val="365F91" w:themeColor="accent1" w:themeShade="BF"/>
        </w:rPr>
        <w:t xml:space="preserve"> kategórií</w:t>
      </w:r>
    </w:p>
    <w:p w14:paraId="0ED01B75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</w:t>
      </w:r>
    </w:p>
    <w:p w14:paraId="60BA0C2D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labels_df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pd.read_csv</w:t>
      </w:r>
      <w:proofErr w:type="spellEnd"/>
      <w:r w:rsidRPr="00BE5F6A">
        <w:rPr>
          <w:color w:val="365F91" w:themeColor="accent1" w:themeShade="BF"/>
        </w:rPr>
        <w:t>(LABELS_CSV)</w:t>
      </w:r>
    </w:p>
    <w:p w14:paraId="5C720EC9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# </w:t>
      </w:r>
      <w:proofErr w:type="spellStart"/>
      <w:r w:rsidRPr="00BE5F6A">
        <w:rPr>
          <w:color w:val="365F91" w:themeColor="accent1" w:themeShade="BF"/>
        </w:rPr>
        <w:t>enkóduj</w:t>
      </w:r>
      <w:proofErr w:type="spellEnd"/>
      <w:r w:rsidRPr="00BE5F6A">
        <w:rPr>
          <w:color w:val="365F91" w:themeColor="accent1" w:themeShade="BF"/>
        </w:rPr>
        <w:t xml:space="preserve"> textové kategórie na čísla</w:t>
      </w:r>
    </w:p>
    <w:p w14:paraId="1EAE1933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encoder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LabelEncoder</w:t>
      </w:r>
      <w:proofErr w:type="spellEnd"/>
      <w:r w:rsidRPr="00BE5F6A">
        <w:rPr>
          <w:color w:val="365F91" w:themeColor="accent1" w:themeShade="BF"/>
        </w:rPr>
        <w:t>()</w:t>
      </w:r>
    </w:p>
    <w:p w14:paraId="18098DC0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labels_df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category_enc</w:t>
      </w:r>
      <w:proofErr w:type="spellEnd"/>
      <w:r w:rsidRPr="00BE5F6A">
        <w:rPr>
          <w:color w:val="365F91" w:themeColor="accent1" w:themeShade="BF"/>
        </w:rPr>
        <w:t xml:space="preserve">"] = </w:t>
      </w:r>
      <w:proofErr w:type="spellStart"/>
      <w:r w:rsidRPr="00BE5F6A">
        <w:rPr>
          <w:color w:val="365F91" w:themeColor="accent1" w:themeShade="BF"/>
        </w:rPr>
        <w:t>encoder.fit_transform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labels_df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category</w:t>
      </w:r>
      <w:proofErr w:type="spellEnd"/>
      <w:r w:rsidRPr="00BE5F6A">
        <w:rPr>
          <w:color w:val="365F91" w:themeColor="accent1" w:themeShade="BF"/>
        </w:rPr>
        <w:t>"])</w:t>
      </w:r>
    </w:p>
    <w:p w14:paraId="418FB885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class_names</w:t>
      </w:r>
      <w:proofErr w:type="spellEnd"/>
      <w:r w:rsidRPr="00BE5F6A">
        <w:rPr>
          <w:color w:val="365F91" w:themeColor="accent1" w:themeShade="BF"/>
        </w:rPr>
        <w:t xml:space="preserve"> = list(</w:t>
      </w:r>
      <w:proofErr w:type="spellStart"/>
      <w:r w:rsidRPr="00BE5F6A">
        <w:rPr>
          <w:color w:val="365F91" w:themeColor="accent1" w:themeShade="BF"/>
        </w:rPr>
        <w:t>encoder.classes</w:t>
      </w:r>
      <w:proofErr w:type="spellEnd"/>
      <w:r w:rsidRPr="00BE5F6A">
        <w:rPr>
          <w:color w:val="365F91" w:themeColor="accent1" w:themeShade="BF"/>
        </w:rPr>
        <w:t>_)</w:t>
      </w:r>
    </w:p>
    <w:p w14:paraId="41A6A1E1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num_classes</w:t>
      </w:r>
      <w:proofErr w:type="spellEnd"/>
      <w:r w:rsidRPr="00BE5F6A">
        <w:rPr>
          <w:color w:val="365F91" w:themeColor="accent1" w:themeShade="BF"/>
        </w:rPr>
        <w:t xml:space="preserve"> = len(</w:t>
      </w:r>
      <w:proofErr w:type="spellStart"/>
      <w:r w:rsidRPr="00BE5F6A">
        <w:rPr>
          <w:color w:val="365F91" w:themeColor="accent1" w:themeShade="BF"/>
        </w:rPr>
        <w:t>class_names</w:t>
      </w:r>
      <w:proofErr w:type="spellEnd"/>
      <w:r w:rsidRPr="00BE5F6A">
        <w:rPr>
          <w:color w:val="365F91" w:themeColor="accent1" w:themeShade="BF"/>
        </w:rPr>
        <w:t>)</w:t>
      </w:r>
    </w:p>
    <w:p w14:paraId="309D0D3B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print</w:t>
      </w:r>
      <w:proofErr w:type="spellEnd"/>
      <w:r w:rsidRPr="00BE5F6A">
        <w:rPr>
          <w:color w:val="365F91" w:themeColor="accent1" w:themeShade="BF"/>
        </w:rPr>
        <w:t xml:space="preserve">("Triedy:", </w:t>
      </w:r>
      <w:proofErr w:type="spellStart"/>
      <w:r w:rsidRPr="00BE5F6A">
        <w:rPr>
          <w:color w:val="365F91" w:themeColor="accent1" w:themeShade="BF"/>
        </w:rPr>
        <w:t>class_names</w:t>
      </w:r>
      <w:proofErr w:type="spellEnd"/>
      <w:r w:rsidRPr="00BE5F6A">
        <w:rPr>
          <w:color w:val="365F91" w:themeColor="accent1" w:themeShade="BF"/>
        </w:rPr>
        <w:t xml:space="preserve">, "| </w:t>
      </w:r>
      <w:proofErr w:type="spellStart"/>
      <w:r w:rsidRPr="00BE5F6A">
        <w:rPr>
          <w:color w:val="365F91" w:themeColor="accent1" w:themeShade="BF"/>
        </w:rPr>
        <w:t>num_classes</w:t>
      </w:r>
      <w:proofErr w:type="spellEnd"/>
      <w:r w:rsidRPr="00BE5F6A">
        <w:rPr>
          <w:color w:val="365F91" w:themeColor="accent1" w:themeShade="BF"/>
        </w:rPr>
        <w:t xml:space="preserve">:", </w:t>
      </w:r>
      <w:proofErr w:type="spellStart"/>
      <w:r w:rsidRPr="00BE5F6A">
        <w:rPr>
          <w:color w:val="365F91" w:themeColor="accent1" w:themeShade="BF"/>
        </w:rPr>
        <w:t>num_classes</w:t>
      </w:r>
      <w:proofErr w:type="spellEnd"/>
      <w:r w:rsidRPr="00BE5F6A">
        <w:rPr>
          <w:color w:val="365F91" w:themeColor="accent1" w:themeShade="BF"/>
        </w:rPr>
        <w:t>)</w:t>
      </w:r>
    </w:p>
    <w:p w14:paraId="141157C5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7860D10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# </w:t>
      </w:r>
      <w:proofErr w:type="spellStart"/>
      <w:r w:rsidRPr="00BE5F6A">
        <w:rPr>
          <w:color w:val="365F91" w:themeColor="accent1" w:themeShade="BF"/>
        </w:rPr>
        <w:t>Dataset</w:t>
      </w:r>
      <w:proofErr w:type="spellEnd"/>
    </w:p>
    <w:p w14:paraId="354080D8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full_dataset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AnimalDataset</w:t>
      </w:r>
      <w:proofErr w:type="spellEnd"/>
      <w:r w:rsidRPr="00BE5F6A">
        <w:rPr>
          <w:color w:val="365F91" w:themeColor="accent1" w:themeShade="BF"/>
        </w:rPr>
        <w:t xml:space="preserve">(DATA_DIR, </w:t>
      </w:r>
      <w:proofErr w:type="spellStart"/>
      <w:r w:rsidRPr="00BE5F6A">
        <w:rPr>
          <w:color w:val="365F91" w:themeColor="accent1" w:themeShade="BF"/>
        </w:rPr>
        <w:t>labels_df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transform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transform</w:t>
      </w:r>
      <w:proofErr w:type="spellEnd"/>
      <w:r w:rsidRPr="00BE5F6A">
        <w:rPr>
          <w:color w:val="365F91" w:themeColor="accent1" w:themeShade="BF"/>
        </w:rPr>
        <w:t>)</w:t>
      </w:r>
    </w:p>
    <w:p w14:paraId="069B9D0A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1AE42F73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===================================================</w:t>
      </w:r>
    </w:p>
    <w:p w14:paraId="3EFD05B3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lastRenderedPageBreak/>
        <w:t xml:space="preserve"># KROK 4: Rozdelenie na </w:t>
      </w:r>
      <w:proofErr w:type="spellStart"/>
      <w:r w:rsidRPr="00BE5F6A">
        <w:rPr>
          <w:color w:val="365F91" w:themeColor="accent1" w:themeShade="BF"/>
        </w:rPr>
        <w:t>train</w:t>
      </w:r>
      <w:proofErr w:type="spellEnd"/>
      <w:r w:rsidRPr="00BE5F6A">
        <w:rPr>
          <w:color w:val="365F91" w:themeColor="accent1" w:themeShade="BF"/>
        </w:rPr>
        <w:t>/val/test = 80/10/10</w:t>
      </w:r>
    </w:p>
    <w:p w14:paraId="0BD0835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===================================================</w:t>
      </w:r>
    </w:p>
    <w:p w14:paraId="594B55E1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n = len(</w:t>
      </w:r>
      <w:proofErr w:type="spellStart"/>
      <w:r w:rsidRPr="00BE5F6A">
        <w:rPr>
          <w:color w:val="365F91" w:themeColor="accent1" w:themeShade="BF"/>
        </w:rPr>
        <w:t>full_dataset</w:t>
      </w:r>
      <w:proofErr w:type="spellEnd"/>
      <w:r w:rsidRPr="00BE5F6A">
        <w:rPr>
          <w:color w:val="365F91" w:themeColor="accent1" w:themeShade="BF"/>
        </w:rPr>
        <w:t>)</w:t>
      </w:r>
    </w:p>
    <w:p w14:paraId="3A2A7833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train_size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int</w:t>
      </w:r>
      <w:proofErr w:type="spellEnd"/>
      <w:r w:rsidRPr="00BE5F6A">
        <w:rPr>
          <w:color w:val="365F91" w:themeColor="accent1" w:themeShade="BF"/>
        </w:rPr>
        <w:t>(0.8 * n)</w:t>
      </w:r>
    </w:p>
    <w:p w14:paraId="0A51FFBE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val_size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int</w:t>
      </w:r>
      <w:proofErr w:type="spellEnd"/>
      <w:r w:rsidRPr="00BE5F6A">
        <w:rPr>
          <w:color w:val="365F91" w:themeColor="accent1" w:themeShade="BF"/>
        </w:rPr>
        <w:t>(0.1 * n)</w:t>
      </w:r>
    </w:p>
    <w:p w14:paraId="06CCCCE1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test_size</w:t>
      </w:r>
      <w:proofErr w:type="spellEnd"/>
      <w:r w:rsidRPr="00BE5F6A">
        <w:rPr>
          <w:color w:val="365F91" w:themeColor="accent1" w:themeShade="BF"/>
        </w:rPr>
        <w:t xml:space="preserve"> = n - </w:t>
      </w:r>
      <w:proofErr w:type="spellStart"/>
      <w:r w:rsidRPr="00BE5F6A">
        <w:rPr>
          <w:color w:val="365F91" w:themeColor="accent1" w:themeShade="BF"/>
        </w:rPr>
        <w:t>train_size</w:t>
      </w:r>
      <w:proofErr w:type="spellEnd"/>
      <w:r w:rsidRPr="00BE5F6A">
        <w:rPr>
          <w:color w:val="365F91" w:themeColor="accent1" w:themeShade="BF"/>
        </w:rPr>
        <w:t xml:space="preserve"> - </w:t>
      </w:r>
      <w:proofErr w:type="spellStart"/>
      <w:r w:rsidRPr="00BE5F6A">
        <w:rPr>
          <w:color w:val="365F91" w:themeColor="accent1" w:themeShade="BF"/>
        </w:rPr>
        <w:t>val_size</w:t>
      </w:r>
      <w:proofErr w:type="spellEnd"/>
    </w:p>
    <w:p w14:paraId="79DC97B2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train_ds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val_ds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test_ds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random_split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full_dataset</w:t>
      </w:r>
      <w:proofErr w:type="spellEnd"/>
      <w:r w:rsidRPr="00BE5F6A">
        <w:rPr>
          <w:color w:val="365F91" w:themeColor="accent1" w:themeShade="BF"/>
        </w:rPr>
        <w:t xml:space="preserve">, [train_size, </w:t>
      </w:r>
      <w:proofErr w:type="spellStart"/>
      <w:r w:rsidRPr="00BE5F6A">
        <w:rPr>
          <w:color w:val="365F91" w:themeColor="accent1" w:themeShade="BF"/>
        </w:rPr>
        <w:t>val_size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test_size</w:t>
      </w:r>
      <w:proofErr w:type="spellEnd"/>
      <w:r w:rsidRPr="00BE5F6A">
        <w:rPr>
          <w:color w:val="365F91" w:themeColor="accent1" w:themeShade="BF"/>
        </w:rPr>
        <w:t>],</w:t>
      </w:r>
    </w:p>
    <w:p w14:paraId="1EB47E34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                             </w:t>
      </w:r>
      <w:proofErr w:type="spellStart"/>
      <w:r w:rsidRPr="00BE5F6A">
        <w:rPr>
          <w:color w:val="365F91" w:themeColor="accent1" w:themeShade="BF"/>
        </w:rPr>
        <w:t>generator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torch.Generator</w:t>
      </w:r>
      <w:proofErr w:type="spellEnd"/>
      <w:r w:rsidRPr="00BE5F6A">
        <w:rPr>
          <w:color w:val="365F91" w:themeColor="accent1" w:themeShade="BF"/>
        </w:rPr>
        <w:t>().</w:t>
      </w:r>
      <w:proofErr w:type="spellStart"/>
      <w:r w:rsidRPr="00BE5F6A">
        <w:rPr>
          <w:color w:val="365F91" w:themeColor="accent1" w:themeShade="BF"/>
        </w:rPr>
        <w:t>manual_seed</w:t>
      </w:r>
      <w:proofErr w:type="spellEnd"/>
      <w:r w:rsidRPr="00BE5F6A">
        <w:rPr>
          <w:color w:val="365F91" w:themeColor="accent1" w:themeShade="BF"/>
        </w:rPr>
        <w:t>(SEED))</w:t>
      </w:r>
    </w:p>
    <w:p w14:paraId="0D5A5228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5D0E8406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batch_size</w:t>
      </w:r>
      <w:proofErr w:type="spellEnd"/>
      <w:r w:rsidRPr="00BE5F6A">
        <w:rPr>
          <w:color w:val="365F91" w:themeColor="accent1" w:themeShade="BF"/>
        </w:rPr>
        <w:t xml:space="preserve"> = 32</w:t>
      </w:r>
    </w:p>
    <w:p w14:paraId="10EBBC90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train_loader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DataLoader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train_ds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batch_size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batch_size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shuffle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True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drop_last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True</w:t>
      </w:r>
      <w:proofErr w:type="spellEnd"/>
      <w:r w:rsidRPr="00BE5F6A">
        <w:rPr>
          <w:color w:val="365F91" w:themeColor="accent1" w:themeShade="BF"/>
        </w:rPr>
        <w:t>)</w:t>
      </w:r>
    </w:p>
    <w:p w14:paraId="3EADA6BF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val_loader</w:t>
      </w:r>
      <w:proofErr w:type="spellEnd"/>
      <w:r w:rsidRPr="00BE5F6A">
        <w:rPr>
          <w:color w:val="365F91" w:themeColor="accent1" w:themeShade="BF"/>
        </w:rPr>
        <w:t xml:space="preserve">   = </w:t>
      </w:r>
      <w:proofErr w:type="spellStart"/>
      <w:r w:rsidRPr="00BE5F6A">
        <w:rPr>
          <w:color w:val="365F91" w:themeColor="accent1" w:themeShade="BF"/>
        </w:rPr>
        <w:t>DataLoader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val_ds</w:t>
      </w:r>
      <w:proofErr w:type="spellEnd"/>
      <w:r w:rsidRPr="00BE5F6A">
        <w:rPr>
          <w:color w:val="365F91" w:themeColor="accent1" w:themeShade="BF"/>
        </w:rPr>
        <w:t xml:space="preserve">,   </w:t>
      </w:r>
      <w:proofErr w:type="spellStart"/>
      <w:r w:rsidRPr="00BE5F6A">
        <w:rPr>
          <w:color w:val="365F91" w:themeColor="accent1" w:themeShade="BF"/>
        </w:rPr>
        <w:t>batch_size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batch_size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shuffle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False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drop_last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False</w:t>
      </w:r>
      <w:proofErr w:type="spellEnd"/>
      <w:r w:rsidRPr="00BE5F6A">
        <w:rPr>
          <w:color w:val="365F91" w:themeColor="accent1" w:themeShade="BF"/>
        </w:rPr>
        <w:t>)</w:t>
      </w:r>
    </w:p>
    <w:p w14:paraId="26E2BD56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test_loader</w:t>
      </w:r>
      <w:proofErr w:type="spellEnd"/>
      <w:r w:rsidRPr="00BE5F6A">
        <w:rPr>
          <w:color w:val="365F91" w:themeColor="accent1" w:themeShade="BF"/>
        </w:rPr>
        <w:t xml:space="preserve">  = </w:t>
      </w:r>
      <w:proofErr w:type="spellStart"/>
      <w:r w:rsidRPr="00BE5F6A">
        <w:rPr>
          <w:color w:val="365F91" w:themeColor="accent1" w:themeShade="BF"/>
        </w:rPr>
        <w:t>DataLoader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test_ds</w:t>
      </w:r>
      <w:proofErr w:type="spellEnd"/>
      <w:r w:rsidRPr="00BE5F6A">
        <w:rPr>
          <w:color w:val="365F91" w:themeColor="accent1" w:themeShade="BF"/>
        </w:rPr>
        <w:t xml:space="preserve">,  </w:t>
      </w:r>
      <w:proofErr w:type="spellStart"/>
      <w:r w:rsidRPr="00BE5F6A">
        <w:rPr>
          <w:color w:val="365F91" w:themeColor="accent1" w:themeShade="BF"/>
        </w:rPr>
        <w:t>batch_size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batch_size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shuffle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False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drop_last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False</w:t>
      </w:r>
      <w:proofErr w:type="spellEnd"/>
      <w:r w:rsidRPr="00BE5F6A">
        <w:rPr>
          <w:color w:val="365F91" w:themeColor="accent1" w:themeShade="BF"/>
        </w:rPr>
        <w:t>)</w:t>
      </w:r>
    </w:p>
    <w:p w14:paraId="63865ED0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34F031D9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print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f"Počty</w:t>
      </w:r>
      <w:proofErr w:type="spellEnd"/>
      <w:r w:rsidRPr="00BE5F6A">
        <w:rPr>
          <w:color w:val="365F91" w:themeColor="accent1" w:themeShade="BF"/>
        </w:rPr>
        <w:t xml:space="preserve">: </w:t>
      </w:r>
      <w:proofErr w:type="spellStart"/>
      <w:r w:rsidRPr="00BE5F6A">
        <w:rPr>
          <w:color w:val="365F91" w:themeColor="accent1" w:themeShade="BF"/>
        </w:rPr>
        <w:t>train</w:t>
      </w:r>
      <w:proofErr w:type="spellEnd"/>
      <w:r w:rsidRPr="00BE5F6A">
        <w:rPr>
          <w:color w:val="365F91" w:themeColor="accent1" w:themeShade="BF"/>
        </w:rPr>
        <w:t>={len(</w:t>
      </w:r>
      <w:proofErr w:type="spellStart"/>
      <w:r w:rsidRPr="00BE5F6A">
        <w:rPr>
          <w:color w:val="365F91" w:themeColor="accent1" w:themeShade="BF"/>
        </w:rPr>
        <w:t>train_ds</w:t>
      </w:r>
      <w:proofErr w:type="spellEnd"/>
      <w:r w:rsidRPr="00BE5F6A">
        <w:rPr>
          <w:color w:val="365F91" w:themeColor="accent1" w:themeShade="BF"/>
        </w:rPr>
        <w:t>)}, val={len(</w:t>
      </w:r>
      <w:proofErr w:type="spellStart"/>
      <w:r w:rsidRPr="00BE5F6A">
        <w:rPr>
          <w:color w:val="365F91" w:themeColor="accent1" w:themeShade="BF"/>
        </w:rPr>
        <w:t>val_ds</w:t>
      </w:r>
      <w:proofErr w:type="spellEnd"/>
      <w:r w:rsidRPr="00BE5F6A">
        <w:rPr>
          <w:color w:val="365F91" w:themeColor="accent1" w:themeShade="BF"/>
        </w:rPr>
        <w:t>)}, test={len(</w:t>
      </w:r>
      <w:proofErr w:type="spellStart"/>
      <w:r w:rsidRPr="00BE5F6A">
        <w:rPr>
          <w:color w:val="365F91" w:themeColor="accent1" w:themeShade="BF"/>
        </w:rPr>
        <w:t>test_ds</w:t>
      </w:r>
      <w:proofErr w:type="spellEnd"/>
      <w:r w:rsidRPr="00BE5F6A">
        <w:rPr>
          <w:color w:val="365F91" w:themeColor="accent1" w:themeShade="BF"/>
        </w:rPr>
        <w:t>)}")</w:t>
      </w:r>
    </w:p>
    <w:p w14:paraId="7DB514F7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26F23E5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==========================================================</w:t>
      </w:r>
    </w:p>
    <w:p w14:paraId="364E7E20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# KROK 5: </w:t>
      </w:r>
      <w:proofErr w:type="spellStart"/>
      <w:r w:rsidRPr="00BE5F6A">
        <w:rPr>
          <w:color w:val="365F91" w:themeColor="accent1" w:themeShade="BF"/>
        </w:rPr>
        <w:t>Predtrénovaný</w:t>
      </w:r>
      <w:proofErr w:type="spellEnd"/>
      <w:r w:rsidRPr="00BE5F6A">
        <w:rPr>
          <w:color w:val="365F91" w:themeColor="accent1" w:themeShade="BF"/>
        </w:rPr>
        <w:t xml:space="preserve"> ResNet50 + zmena poslednej vrstvy</w:t>
      </w:r>
    </w:p>
    <w:p w14:paraId="7C496863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==========================================================</w:t>
      </w:r>
    </w:p>
    <w:p w14:paraId="2736AB35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weights</w:t>
      </w:r>
      <w:proofErr w:type="spellEnd"/>
      <w:r w:rsidRPr="00BE5F6A">
        <w:rPr>
          <w:color w:val="365F91" w:themeColor="accent1" w:themeShade="BF"/>
        </w:rPr>
        <w:t xml:space="preserve"> = ResNet50_Weights.DEFAULT</w:t>
      </w:r>
    </w:p>
    <w:p w14:paraId="7752D2DD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model = resnet50(</w:t>
      </w:r>
      <w:proofErr w:type="spellStart"/>
      <w:r w:rsidRPr="00BE5F6A">
        <w:rPr>
          <w:color w:val="365F91" w:themeColor="accent1" w:themeShade="BF"/>
        </w:rPr>
        <w:t>weights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weights</w:t>
      </w:r>
      <w:proofErr w:type="spellEnd"/>
      <w:r w:rsidRPr="00BE5F6A">
        <w:rPr>
          <w:color w:val="365F91" w:themeColor="accent1" w:themeShade="BF"/>
        </w:rPr>
        <w:t>)</w:t>
      </w:r>
    </w:p>
    <w:p w14:paraId="3F70547B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5365D79C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Zamrazíme „telo“ a trénujeme len finálnu vrstvu (ľahšie pre SŠ)</w:t>
      </w:r>
    </w:p>
    <w:p w14:paraId="050D6F37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for</w:t>
      </w:r>
      <w:proofErr w:type="spellEnd"/>
      <w:r w:rsidRPr="00BE5F6A">
        <w:rPr>
          <w:color w:val="365F91" w:themeColor="accent1" w:themeShade="BF"/>
        </w:rPr>
        <w:t xml:space="preserve"> p in </w:t>
      </w:r>
      <w:proofErr w:type="spellStart"/>
      <w:r w:rsidRPr="00BE5F6A">
        <w:rPr>
          <w:color w:val="365F91" w:themeColor="accent1" w:themeShade="BF"/>
        </w:rPr>
        <w:t>model.parameters</w:t>
      </w:r>
      <w:proofErr w:type="spellEnd"/>
      <w:r w:rsidRPr="00BE5F6A">
        <w:rPr>
          <w:color w:val="365F91" w:themeColor="accent1" w:themeShade="BF"/>
        </w:rPr>
        <w:t>():</w:t>
      </w:r>
    </w:p>
    <w:p w14:paraId="6F7047E6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p.requires_grad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False</w:t>
      </w:r>
      <w:proofErr w:type="spellEnd"/>
    </w:p>
    <w:p w14:paraId="4183483A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6476B4B5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lastRenderedPageBreak/>
        <w:t># Nahradíme výstupnú vrstvu na náš počet tried</w:t>
      </w:r>
    </w:p>
    <w:p w14:paraId="38FF6337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model.fc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nn.Linear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model.fc.in_features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num_classes</w:t>
      </w:r>
      <w:proofErr w:type="spellEnd"/>
      <w:r w:rsidRPr="00BE5F6A">
        <w:rPr>
          <w:color w:val="365F91" w:themeColor="accent1" w:themeShade="BF"/>
        </w:rPr>
        <w:t>)</w:t>
      </w:r>
    </w:p>
    <w:p w14:paraId="388DF831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model = model.to(device)</w:t>
      </w:r>
    </w:p>
    <w:p w14:paraId="39774705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2FEC4EC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==================================================</w:t>
      </w:r>
    </w:p>
    <w:p w14:paraId="1796F87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# KROK 6: Tréning – 10 </w:t>
      </w:r>
      <w:proofErr w:type="spellStart"/>
      <w:r w:rsidRPr="00BE5F6A">
        <w:rPr>
          <w:color w:val="365F91" w:themeColor="accent1" w:themeShade="BF"/>
        </w:rPr>
        <w:t>epôch</w:t>
      </w:r>
      <w:proofErr w:type="spellEnd"/>
      <w:r w:rsidRPr="00BE5F6A">
        <w:rPr>
          <w:color w:val="365F91" w:themeColor="accent1" w:themeShade="BF"/>
        </w:rPr>
        <w:t>, sledujeme val presnosť</w:t>
      </w:r>
    </w:p>
    <w:p w14:paraId="15C6D4B6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==================================================</w:t>
      </w:r>
    </w:p>
    <w:p w14:paraId="07DAF7AD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criterion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nn.CrossEntropyLoss</w:t>
      </w:r>
      <w:proofErr w:type="spellEnd"/>
      <w:r w:rsidRPr="00BE5F6A">
        <w:rPr>
          <w:color w:val="365F91" w:themeColor="accent1" w:themeShade="BF"/>
        </w:rPr>
        <w:t>()</w:t>
      </w:r>
    </w:p>
    <w:p w14:paraId="765C6C1B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optimizer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torch.optim.Adam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model.fc.parameters</w:t>
      </w:r>
      <w:proofErr w:type="spellEnd"/>
      <w:r w:rsidRPr="00BE5F6A">
        <w:rPr>
          <w:color w:val="365F91" w:themeColor="accent1" w:themeShade="BF"/>
        </w:rPr>
        <w:t xml:space="preserve">(), </w:t>
      </w:r>
      <w:proofErr w:type="spellStart"/>
      <w:r w:rsidRPr="00BE5F6A">
        <w:rPr>
          <w:color w:val="365F91" w:themeColor="accent1" w:themeShade="BF"/>
        </w:rPr>
        <w:t>lr</w:t>
      </w:r>
      <w:proofErr w:type="spellEnd"/>
      <w:r w:rsidRPr="00BE5F6A">
        <w:rPr>
          <w:color w:val="365F91" w:themeColor="accent1" w:themeShade="BF"/>
        </w:rPr>
        <w:t xml:space="preserve">=1e-3, </w:t>
      </w:r>
      <w:proofErr w:type="spellStart"/>
      <w:r w:rsidRPr="00BE5F6A">
        <w:rPr>
          <w:color w:val="365F91" w:themeColor="accent1" w:themeShade="BF"/>
        </w:rPr>
        <w:t>weight_decay</w:t>
      </w:r>
      <w:proofErr w:type="spellEnd"/>
      <w:r w:rsidRPr="00BE5F6A">
        <w:rPr>
          <w:color w:val="365F91" w:themeColor="accent1" w:themeShade="BF"/>
        </w:rPr>
        <w:t>=1e-4)</w:t>
      </w:r>
    </w:p>
    <w:p w14:paraId="52AC33D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EPOCHS = 10</w:t>
      </w:r>
    </w:p>
    <w:p w14:paraId="334E2FB4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5988C962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history</w:t>
      </w:r>
      <w:proofErr w:type="spellEnd"/>
      <w:r w:rsidRPr="00BE5F6A">
        <w:rPr>
          <w:color w:val="365F91" w:themeColor="accent1" w:themeShade="BF"/>
        </w:rPr>
        <w:t xml:space="preserve"> = {</w:t>
      </w:r>
    </w:p>
    <w:p w14:paraId="6FA288E5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"</w:t>
      </w:r>
      <w:proofErr w:type="spellStart"/>
      <w:r w:rsidRPr="00BE5F6A">
        <w:rPr>
          <w:color w:val="365F91" w:themeColor="accent1" w:themeShade="BF"/>
        </w:rPr>
        <w:t>train_loss</w:t>
      </w:r>
      <w:proofErr w:type="spellEnd"/>
      <w:r w:rsidRPr="00BE5F6A">
        <w:rPr>
          <w:color w:val="365F91" w:themeColor="accent1" w:themeShade="BF"/>
        </w:rPr>
        <w:t>": [], "</w:t>
      </w:r>
      <w:proofErr w:type="spellStart"/>
      <w:r w:rsidRPr="00BE5F6A">
        <w:rPr>
          <w:color w:val="365F91" w:themeColor="accent1" w:themeShade="BF"/>
        </w:rPr>
        <w:t>val_loss</w:t>
      </w:r>
      <w:proofErr w:type="spellEnd"/>
      <w:r w:rsidRPr="00BE5F6A">
        <w:rPr>
          <w:color w:val="365F91" w:themeColor="accent1" w:themeShade="BF"/>
        </w:rPr>
        <w:t>": [],</w:t>
      </w:r>
    </w:p>
    <w:p w14:paraId="496AA04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"</w:t>
      </w:r>
      <w:proofErr w:type="spellStart"/>
      <w:r w:rsidRPr="00BE5F6A">
        <w:rPr>
          <w:color w:val="365F91" w:themeColor="accent1" w:themeShade="BF"/>
        </w:rPr>
        <w:t>train_acc</w:t>
      </w:r>
      <w:proofErr w:type="spellEnd"/>
      <w:r w:rsidRPr="00BE5F6A">
        <w:rPr>
          <w:color w:val="365F91" w:themeColor="accent1" w:themeShade="BF"/>
        </w:rPr>
        <w:t>":  [], "</w:t>
      </w:r>
      <w:proofErr w:type="spellStart"/>
      <w:r w:rsidRPr="00BE5F6A">
        <w:rPr>
          <w:color w:val="365F91" w:themeColor="accent1" w:themeShade="BF"/>
        </w:rPr>
        <w:t>val_acc</w:t>
      </w:r>
      <w:proofErr w:type="spellEnd"/>
      <w:r w:rsidRPr="00BE5F6A">
        <w:rPr>
          <w:color w:val="365F91" w:themeColor="accent1" w:themeShade="BF"/>
        </w:rPr>
        <w:t>":  []</w:t>
      </w:r>
    </w:p>
    <w:p w14:paraId="1A9434B1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}</w:t>
      </w:r>
    </w:p>
    <w:p w14:paraId="42B61CCD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5F7BCEA5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def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epoch_pass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loader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train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False</w:t>
      </w:r>
      <w:proofErr w:type="spellEnd"/>
      <w:r w:rsidRPr="00BE5F6A">
        <w:rPr>
          <w:color w:val="365F91" w:themeColor="accent1" w:themeShade="BF"/>
        </w:rPr>
        <w:t>):</w:t>
      </w:r>
    </w:p>
    <w:p w14:paraId="2BB3788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if</w:t>
      </w:r>
      <w:proofErr w:type="spellEnd"/>
      <w:r w:rsidRPr="00BE5F6A">
        <w:rPr>
          <w:color w:val="365F91" w:themeColor="accent1" w:themeShade="BF"/>
        </w:rPr>
        <w:t xml:space="preserve"> train:</w:t>
      </w:r>
    </w:p>
    <w:p w14:paraId="1F2435D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model.train</w:t>
      </w:r>
      <w:proofErr w:type="spellEnd"/>
      <w:r w:rsidRPr="00BE5F6A">
        <w:rPr>
          <w:color w:val="365F91" w:themeColor="accent1" w:themeShade="BF"/>
        </w:rPr>
        <w:t>()</w:t>
      </w:r>
    </w:p>
    <w:p w14:paraId="4B32BF5E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else</w:t>
      </w:r>
      <w:proofErr w:type="spellEnd"/>
      <w:r w:rsidRPr="00BE5F6A">
        <w:rPr>
          <w:color w:val="365F91" w:themeColor="accent1" w:themeShade="BF"/>
        </w:rPr>
        <w:t>:</w:t>
      </w:r>
    </w:p>
    <w:p w14:paraId="74E44473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model.eval</w:t>
      </w:r>
      <w:proofErr w:type="spellEnd"/>
      <w:r w:rsidRPr="00BE5F6A">
        <w:rPr>
          <w:color w:val="365F91" w:themeColor="accent1" w:themeShade="BF"/>
        </w:rPr>
        <w:t>()</w:t>
      </w:r>
    </w:p>
    <w:p w14:paraId="7422DEAB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78C53FB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total_loss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correct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total</w:t>
      </w:r>
      <w:proofErr w:type="spellEnd"/>
      <w:r w:rsidRPr="00BE5F6A">
        <w:rPr>
          <w:color w:val="365F91" w:themeColor="accent1" w:themeShade="BF"/>
        </w:rPr>
        <w:t xml:space="preserve"> = 0.0, 0, 0</w:t>
      </w:r>
    </w:p>
    <w:p w14:paraId="422ABB48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7C5F849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with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torch.set_grad_enabled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train</w:t>
      </w:r>
      <w:proofErr w:type="spellEnd"/>
      <w:r w:rsidRPr="00BE5F6A">
        <w:rPr>
          <w:color w:val="365F91" w:themeColor="accent1" w:themeShade="BF"/>
        </w:rPr>
        <w:t>):</w:t>
      </w:r>
    </w:p>
    <w:p w14:paraId="776F2B23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for</w:t>
      </w:r>
      <w:proofErr w:type="spellEnd"/>
      <w:r w:rsidRPr="00BE5F6A">
        <w:rPr>
          <w:color w:val="365F91" w:themeColor="accent1" w:themeShade="BF"/>
        </w:rPr>
        <w:t xml:space="preserve"> X, y in </w:t>
      </w:r>
      <w:proofErr w:type="spellStart"/>
      <w:r w:rsidRPr="00BE5F6A">
        <w:rPr>
          <w:color w:val="365F91" w:themeColor="accent1" w:themeShade="BF"/>
        </w:rPr>
        <w:t>loader</w:t>
      </w:r>
      <w:proofErr w:type="spellEnd"/>
      <w:r w:rsidRPr="00BE5F6A">
        <w:rPr>
          <w:color w:val="365F91" w:themeColor="accent1" w:themeShade="BF"/>
        </w:rPr>
        <w:t>:</w:t>
      </w:r>
    </w:p>
    <w:p w14:paraId="7ED6CF3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lastRenderedPageBreak/>
        <w:t xml:space="preserve">            X, y = X.to(device), y.to(device)</w:t>
      </w:r>
    </w:p>
    <w:p w14:paraId="11D8EB78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49CE16C3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</w:t>
      </w:r>
      <w:proofErr w:type="spellStart"/>
      <w:r w:rsidRPr="00BE5F6A">
        <w:rPr>
          <w:color w:val="365F91" w:themeColor="accent1" w:themeShade="BF"/>
        </w:rPr>
        <w:t>logits</w:t>
      </w:r>
      <w:proofErr w:type="spellEnd"/>
      <w:r w:rsidRPr="00BE5F6A">
        <w:rPr>
          <w:color w:val="365F91" w:themeColor="accent1" w:themeShade="BF"/>
        </w:rPr>
        <w:t xml:space="preserve"> = model(X)</w:t>
      </w:r>
    </w:p>
    <w:p w14:paraId="024C0B3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</w:t>
      </w:r>
      <w:proofErr w:type="spellStart"/>
      <w:r w:rsidRPr="00BE5F6A">
        <w:rPr>
          <w:color w:val="365F91" w:themeColor="accent1" w:themeShade="BF"/>
        </w:rPr>
        <w:t>loss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criterion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logits</w:t>
      </w:r>
      <w:proofErr w:type="spellEnd"/>
      <w:r w:rsidRPr="00BE5F6A">
        <w:rPr>
          <w:color w:val="365F91" w:themeColor="accent1" w:themeShade="BF"/>
        </w:rPr>
        <w:t>, y)</w:t>
      </w:r>
    </w:p>
    <w:p w14:paraId="3A56DE53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319BE97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</w:t>
      </w:r>
      <w:proofErr w:type="spellStart"/>
      <w:r w:rsidRPr="00BE5F6A">
        <w:rPr>
          <w:color w:val="365F91" w:themeColor="accent1" w:themeShade="BF"/>
        </w:rPr>
        <w:t>if</w:t>
      </w:r>
      <w:proofErr w:type="spellEnd"/>
      <w:r w:rsidRPr="00BE5F6A">
        <w:rPr>
          <w:color w:val="365F91" w:themeColor="accent1" w:themeShade="BF"/>
        </w:rPr>
        <w:t xml:space="preserve"> train:</w:t>
      </w:r>
    </w:p>
    <w:p w14:paraId="4558B733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    </w:t>
      </w:r>
      <w:proofErr w:type="spellStart"/>
      <w:r w:rsidRPr="00BE5F6A">
        <w:rPr>
          <w:color w:val="365F91" w:themeColor="accent1" w:themeShade="BF"/>
        </w:rPr>
        <w:t>optimizer.zero_grad</w:t>
      </w:r>
      <w:proofErr w:type="spellEnd"/>
      <w:r w:rsidRPr="00BE5F6A">
        <w:rPr>
          <w:color w:val="365F91" w:themeColor="accent1" w:themeShade="BF"/>
        </w:rPr>
        <w:t>()</w:t>
      </w:r>
    </w:p>
    <w:p w14:paraId="7778FD1C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    </w:t>
      </w:r>
      <w:proofErr w:type="spellStart"/>
      <w:r w:rsidRPr="00BE5F6A">
        <w:rPr>
          <w:color w:val="365F91" w:themeColor="accent1" w:themeShade="BF"/>
        </w:rPr>
        <w:t>loss.backward</w:t>
      </w:r>
      <w:proofErr w:type="spellEnd"/>
      <w:r w:rsidRPr="00BE5F6A">
        <w:rPr>
          <w:color w:val="365F91" w:themeColor="accent1" w:themeShade="BF"/>
        </w:rPr>
        <w:t>()</w:t>
      </w:r>
    </w:p>
    <w:p w14:paraId="7793165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    </w:t>
      </w:r>
      <w:proofErr w:type="spellStart"/>
      <w:r w:rsidRPr="00BE5F6A">
        <w:rPr>
          <w:color w:val="365F91" w:themeColor="accent1" w:themeShade="BF"/>
        </w:rPr>
        <w:t>optimizer.step</w:t>
      </w:r>
      <w:proofErr w:type="spellEnd"/>
      <w:r w:rsidRPr="00BE5F6A">
        <w:rPr>
          <w:color w:val="365F91" w:themeColor="accent1" w:themeShade="BF"/>
        </w:rPr>
        <w:t>()</w:t>
      </w:r>
    </w:p>
    <w:p w14:paraId="60CD6C36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43BD34A6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</w:t>
      </w:r>
      <w:proofErr w:type="spellStart"/>
      <w:r w:rsidRPr="00BE5F6A">
        <w:rPr>
          <w:color w:val="365F91" w:themeColor="accent1" w:themeShade="BF"/>
        </w:rPr>
        <w:t>total_loss</w:t>
      </w:r>
      <w:proofErr w:type="spellEnd"/>
      <w:r w:rsidRPr="00BE5F6A">
        <w:rPr>
          <w:color w:val="365F91" w:themeColor="accent1" w:themeShade="BF"/>
        </w:rPr>
        <w:t xml:space="preserve"> += </w:t>
      </w:r>
      <w:proofErr w:type="spellStart"/>
      <w:r w:rsidRPr="00BE5F6A">
        <w:rPr>
          <w:color w:val="365F91" w:themeColor="accent1" w:themeShade="BF"/>
        </w:rPr>
        <w:t>loss.item</w:t>
      </w:r>
      <w:proofErr w:type="spellEnd"/>
      <w:r w:rsidRPr="00BE5F6A">
        <w:rPr>
          <w:color w:val="365F91" w:themeColor="accent1" w:themeShade="BF"/>
        </w:rPr>
        <w:t xml:space="preserve">() * </w:t>
      </w:r>
      <w:proofErr w:type="spellStart"/>
      <w:r w:rsidRPr="00BE5F6A">
        <w:rPr>
          <w:color w:val="365F91" w:themeColor="accent1" w:themeShade="BF"/>
        </w:rPr>
        <w:t>X.size</w:t>
      </w:r>
      <w:proofErr w:type="spellEnd"/>
      <w:r w:rsidRPr="00BE5F6A">
        <w:rPr>
          <w:color w:val="365F91" w:themeColor="accent1" w:themeShade="BF"/>
        </w:rPr>
        <w:t>(0)</w:t>
      </w:r>
    </w:p>
    <w:p w14:paraId="4C99A6C3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</w:t>
      </w:r>
      <w:proofErr w:type="spellStart"/>
      <w:r w:rsidRPr="00BE5F6A">
        <w:rPr>
          <w:color w:val="365F91" w:themeColor="accent1" w:themeShade="BF"/>
        </w:rPr>
        <w:t>preds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logits.argmax</w:t>
      </w:r>
      <w:proofErr w:type="spellEnd"/>
      <w:r w:rsidRPr="00BE5F6A">
        <w:rPr>
          <w:color w:val="365F91" w:themeColor="accent1" w:themeShade="BF"/>
        </w:rPr>
        <w:t>(1)</w:t>
      </w:r>
    </w:p>
    <w:p w14:paraId="3D9F543E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</w:t>
      </w:r>
      <w:proofErr w:type="spellStart"/>
      <w:r w:rsidRPr="00BE5F6A">
        <w:rPr>
          <w:color w:val="365F91" w:themeColor="accent1" w:themeShade="BF"/>
        </w:rPr>
        <w:t>correct</w:t>
      </w:r>
      <w:proofErr w:type="spellEnd"/>
      <w:r w:rsidRPr="00BE5F6A">
        <w:rPr>
          <w:color w:val="365F91" w:themeColor="accent1" w:themeShade="BF"/>
        </w:rPr>
        <w:t xml:space="preserve"> += (</w:t>
      </w:r>
      <w:proofErr w:type="spellStart"/>
      <w:r w:rsidRPr="00BE5F6A">
        <w:rPr>
          <w:color w:val="365F91" w:themeColor="accent1" w:themeShade="BF"/>
        </w:rPr>
        <w:t>preds</w:t>
      </w:r>
      <w:proofErr w:type="spellEnd"/>
      <w:r w:rsidRPr="00BE5F6A">
        <w:rPr>
          <w:color w:val="365F91" w:themeColor="accent1" w:themeShade="BF"/>
        </w:rPr>
        <w:t xml:space="preserve"> == y).</w:t>
      </w:r>
      <w:proofErr w:type="spellStart"/>
      <w:r w:rsidRPr="00BE5F6A">
        <w:rPr>
          <w:color w:val="365F91" w:themeColor="accent1" w:themeShade="BF"/>
        </w:rPr>
        <w:t>sum</w:t>
      </w:r>
      <w:proofErr w:type="spellEnd"/>
      <w:r w:rsidRPr="00BE5F6A">
        <w:rPr>
          <w:color w:val="365F91" w:themeColor="accent1" w:themeShade="BF"/>
        </w:rPr>
        <w:t>().</w:t>
      </w:r>
      <w:proofErr w:type="spellStart"/>
      <w:r w:rsidRPr="00BE5F6A">
        <w:rPr>
          <w:color w:val="365F91" w:themeColor="accent1" w:themeShade="BF"/>
        </w:rPr>
        <w:t>item</w:t>
      </w:r>
      <w:proofErr w:type="spellEnd"/>
      <w:r w:rsidRPr="00BE5F6A">
        <w:rPr>
          <w:color w:val="365F91" w:themeColor="accent1" w:themeShade="BF"/>
        </w:rPr>
        <w:t>()</w:t>
      </w:r>
    </w:p>
    <w:p w14:paraId="246F9A5A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</w:t>
      </w:r>
      <w:proofErr w:type="spellStart"/>
      <w:r w:rsidRPr="00BE5F6A">
        <w:rPr>
          <w:color w:val="365F91" w:themeColor="accent1" w:themeShade="BF"/>
        </w:rPr>
        <w:t>total</w:t>
      </w:r>
      <w:proofErr w:type="spellEnd"/>
      <w:r w:rsidRPr="00BE5F6A">
        <w:rPr>
          <w:color w:val="365F91" w:themeColor="accent1" w:themeShade="BF"/>
        </w:rPr>
        <w:t xml:space="preserve"> += </w:t>
      </w:r>
      <w:proofErr w:type="spellStart"/>
      <w:r w:rsidRPr="00BE5F6A">
        <w:rPr>
          <w:color w:val="365F91" w:themeColor="accent1" w:themeShade="BF"/>
        </w:rPr>
        <w:t>X.size</w:t>
      </w:r>
      <w:proofErr w:type="spellEnd"/>
      <w:r w:rsidRPr="00BE5F6A">
        <w:rPr>
          <w:color w:val="365F91" w:themeColor="accent1" w:themeShade="BF"/>
        </w:rPr>
        <w:t>(0)</w:t>
      </w:r>
    </w:p>
    <w:p w14:paraId="688141A4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41C00D5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avg_loss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total_loss</w:t>
      </w:r>
      <w:proofErr w:type="spellEnd"/>
      <w:r w:rsidRPr="00BE5F6A">
        <w:rPr>
          <w:color w:val="365F91" w:themeColor="accent1" w:themeShade="BF"/>
        </w:rPr>
        <w:t xml:space="preserve"> / </w:t>
      </w:r>
      <w:proofErr w:type="spellStart"/>
      <w:r w:rsidRPr="00BE5F6A">
        <w:rPr>
          <w:color w:val="365F91" w:themeColor="accent1" w:themeShade="BF"/>
        </w:rPr>
        <w:t>total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if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total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else</w:t>
      </w:r>
      <w:proofErr w:type="spellEnd"/>
      <w:r w:rsidRPr="00BE5F6A">
        <w:rPr>
          <w:color w:val="365F91" w:themeColor="accent1" w:themeShade="BF"/>
        </w:rPr>
        <w:t xml:space="preserve"> 0.0</w:t>
      </w:r>
    </w:p>
    <w:p w14:paraId="7FCC977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acc</w:t>
      </w:r>
      <w:proofErr w:type="spellEnd"/>
      <w:r w:rsidRPr="00BE5F6A">
        <w:rPr>
          <w:color w:val="365F91" w:themeColor="accent1" w:themeShade="BF"/>
        </w:rPr>
        <w:t xml:space="preserve"> = 100.0 * </w:t>
      </w:r>
      <w:proofErr w:type="spellStart"/>
      <w:r w:rsidRPr="00BE5F6A">
        <w:rPr>
          <w:color w:val="365F91" w:themeColor="accent1" w:themeShade="BF"/>
        </w:rPr>
        <w:t>correct</w:t>
      </w:r>
      <w:proofErr w:type="spellEnd"/>
      <w:r w:rsidRPr="00BE5F6A">
        <w:rPr>
          <w:color w:val="365F91" w:themeColor="accent1" w:themeShade="BF"/>
        </w:rPr>
        <w:t xml:space="preserve"> / </w:t>
      </w:r>
      <w:proofErr w:type="spellStart"/>
      <w:r w:rsidRPr="00BE5F6A">
        <w:rPr>
          <w:color w:val="365F91" w:themeColor="accent1" w:themeShade="BF"/>
        </w:rPr>
        <w:t>total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if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total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else</w:t>
      </w:r>
      <w:proofErr w:type="spellEnd"/>
      <w:r w:rsidRPr="00BE5F6A">
        <w:rPr>
          <w:color w:val="365F91" w:themeColor="accent1" w:themeShade="BF"/>
        </w:rPr>
        <w:t xml:space="preserve"> 0.0</w:t>
      </w:r>
    </w:p>
    <w:p w14:paraId="66DCDB9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return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avg_loss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acc</w:t>
      </w:r>
      <w:proofErr w:type="spellEnd"/>
    </w:p>
    <w:p w14:paraId="41E23F99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1FAEAC72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start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time.time</w:t>
      </w:r>
      <w:proofErr w:type="spellEnd"/>
      <w:r w:rsidRPr="00BE5F6A">
        <w:rPr>
          <w:color w:val="365F91" w:themeColor="accent1" w:themeShade="BF"/>
        </w:rPr>
        <w:t>()</w:t>
      </w:r>
    </w:p>
    <w:p w14:paraId="0B1A5F6B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for</w:t>
      </w:r>
      <w:proofErr w:type="spellEnd"/>
      <w:r w:rsidRPr="00BE5F6A">
        <w:rPr>
          <w:color w:val="365F91" w:themeColor="accent1" w:themeShade="BF"/>
        </w:rPr>
        <w:t xml:space="preserve"> epoch in </w:t>
      </w:r>
      <w:proofErr w:type="spellStart"/>
      <w:r w:rsidRPr="00BE5F6A">
        <w:rPr>
          <w:color w:val="365F91" w:themeColor="accent1" w:themeShade="BF"/>
        </w:rPr>
        <w:t>range</w:t>
      </w:r>
      <w:proofErr w:type="spellEnd"/>
      <w:r w:rsidRPr="00BE5F6A">
        <w:rPr>
          <w:color w:val="365F91" w:themeColor="accent1" w:themeShade="BF"/>
        </w:rPr>
        <w:t>(1, EPOCHS+1):</w:t>
      </w:r>
    </w:p>
    <w:p w14:paraId="0DCB42B9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tr_loss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tr_acc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epoch_pass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train_loader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train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True</w:t>
      </w:r>
      <w:proofErr w:type="spellEnd"/>
      <w:r w:rsidRPr="00BE5F6A">
        <w:rPr>
          <w:color w:val="365F91" w:themeColor="accent1" w:themeShade="BF"/>
        </w:rPr>
        <w:t>)</w:t>
      </w:r>
    </w:p>
    <w:p w14:paraId="49CB652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val_loss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val_acc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epoch_pass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val_loader</w:t>
      </w:r>
      <w:proofErr w:type="spellEnd"/>
      <w:r w:rsidRPr="00BE5F6A">
        <w:rPr>
          <w:color w:val="365F91" w:themeColor="accent1" w:themeShade="BF"/>
        </w:rPr>
        <w:t xml:space="preserve">,   </w:t>
      </w:r>
      <w:proofErr w:type="spellStart"/>
      <w:r w:rsidRPr="00BE5F6A">
        <w:rPr>
          <w:color w:val="365F91" w:themeColor="accent1" w:themeShade="BF"/>
        </w:rPr>
        <w:t>train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False</w:t>
      </w:r>
      <w:proofErr w:type="spellEnd"/>
      <w:r w:rsidRPr="00BE5F6A">
        <w:rPr>
          <w:color w:val="365F91" w:themeColor="accent1" w:themeShade="BF"/>
        </w:rPr>
        <w:t>)</w:t>
      </w:r>
    </w:p>
    <w:p w14:paraId="1AF59BD6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5B681976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history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train_loss</w:t>
      </w:r>
      <w:proofErr w:type="spellEnd"/>
      <w:r w:rsidRPr="00BE5F6A">
        <w:rPr>
          <w:color w:val="365F91" w:themeColor="accent1" w:themeShade="BF"/>
        </w:rPr>
        <w:t>"].</w:t>
      </w:r>
      <w:proofErr w:type="spellStart"/>
      <w:r w:rsidRPr="00BE5F6A">
        <w:rPr>
          <w:color w:val="365F91" w:themeColor="accent1" w:themeShade="BF"/>
        </w:rPr>
        <w:t>append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tr_loss</w:t>
      </w:r>
      <w:proofErr w:type="spellEnd"/>
      <w:r w:rsidRPr="00BE5F6A">
        <w:rPr>
          <w:color w:val="365F91" w:themeColor="accent1" w:themeShade="BF"/>
        </w:rPr>
        <w:t>)</w:t>
      </w:r>
    </w:p>
    <w:p w14:paraId="43A5B0F6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history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val_loss</w:t>
      </w:r>
      <w:proofErr w:type="spellEnd"/>
      <w:r w:rsidRPr="00BE5F6A">
        <w:rPr>
          <w:color w:val="365F91" w:themeColor="accent1" w:themeShade="BF"/>
        </w:rPr>
        <w:t>"].</w:t>
      </w:r>
      <w:proofErr w:type="spellStart"/>
      <w:r w:rsidRPr="00BE5F6A">
        <w:rPr>
          <w:color w:val="365F91" w:themeColor="accent1" w:themeShade="BF"/>
        </w:rPr>
        <w:t>append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val_loss</w:t>
      </w:r>
      <w:proofErr w:type="spellEnd"/>
      <w:r w:rsidRPr="00BE5F6A">
        <w:rPr>
          <w:color w:val="365F91" w:themeColor="accent1" w:themeShade="BF"/>
        </w:rPr>
        <w:t>)</w:t>
      </w:r>
    </w:p>
    <w:p w14:paraId="4682B930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lastRenderedPageBreak/>
        <w:t xml:space="preserve">    </w:t>
      </w:r>
      <w:proofErr w:type="spellStart"/>
      <w:r w:rsidRPr="00BE5F6A">
        <w:rPr>
          <w:color w:val="365F91" w:themeColor="accent1" w:themeShade="BF"/>
        </w:rPr>
        <w:t>history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train_acc</w:t>
      </w:r>
      <w:proofErr w:type="spellEnd"/>
      <w:r w:rsidRPr="00BE5F6A">
        <w:rPr>
          <w:color w:val="365F91" w:themeColor="accent1" w:themeShade="BF"/>
        </w:rPr>
        <w:t>"].</w:t>
      </w:r>
      <w:proofErr w:type="spellStart"/>
      <w:r w:rsidRPr="00BE5F6A">
        <w:rPr>
          <w:color w:val="365F91" w:themeColor="accent1" w:themeShade="BF"/>
        </w:rPr>
        <w:t>append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tr_acc</w:t>
      </w:r>
      <w:proofErr w:type="spellEnd"/>
      <w:r w:rsidRPr="00BE5F6A">
        <w:rPr>
          <w:color w:val="365F91" w:themeColor="accent1" w:themeShade="BF"/>
        </w:rPr>
        <w:t>)</w:t>
      </w:r>
    </w:p>
    <w:p w14:paraId="20074EE4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history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val_acc</w:t>
      </w:r>
      <w:proofErr w:type="spellEnd"/>
      <w:r w:rsidRPr="00BE5F6A">
        <w:rPr>
          <w:color w:val="365F91" w:themeColor="accent1" w:themeShade="BF"/>
        </w:rPr>
        <w:t>"].</w:t>
      </w:r>
      <w:proofErr w:type="spellStart"/>
      <w:r w:rsidRPr="00BE5F6A">
        <w:rPr>
          <w:color w:val="365F91" w:themeColor="accent1" w:themeShade="BF"/>
        </w:rPr>
        <w:t>append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val_acc</w:t>
      </w:r>
      <w:proofErr w:type="spellEnd"/>
      <w:r w:rsidRPr="00BE5F6A">
        <w:rPr>
          <w:color w:val="365F91" w:themeColor="accent1" w:themeShade="BF"/>
        </w:rPr>
        <w:t>)</w:t>
      </w:r>
    </w:p>
    <w:p w14:paraId="536A3C3F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2D96184D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print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f"Epoch</w:t>
      </w:r>
      <w:proofErr w:type="spellEnd"/>
      <w:r w:rsidRPr="00BE5F6A">
        <w:rPr>
          <w:color w:val="365F91" w:themeColor="accent1" w:themeShade="BF"/>
        </w:rPr>
        <w:t xml:space="preserve"> {epoch:02d}/{EPOCHS} | "</w:t>
      </w:r>
    </w:p>
    <w:p w14:paraId="722F0C86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</w:t>
      </w:r>
      <w:proofErr w:type="spellStart"/>
      <w:r w:rsidRPr="00BE5F6A">
        <w:rPr>
          <w:color w:val="365F91" w:themeColor="accent1" w:themeShade="BF"/>
        </w:rPr>
        <w:t>f"train_loss</w:t>
      </w:r>
      <w:proofErr w:type="spellEnd"/>
      <w:r w:rsidRPr="00BE5F6A">
        <w:rPr>
          <w:color w:val="365F91" w:themeColor="accent1" w:themeShade="BF"/>
        </w:rPr>
        <w:t xml:space="preserve">={tr_loss:.4f} </w:t>
      </w:r>
      <w:proofErr w:type="spellStart"/>
      <w:r w:rsidRPr="00BE5F6A">
        <w:rPr>
          <w:color w:val="365F91" w:themeColor="accent1" w:themeShade="BF"/>
        </w:rPr>
        <w:t>val_loss</w:t>
      </w:r>
      <w:proofErr w:type="spellEnd"/>
      <w:r w:rsidRPr="00BE5F6A">
        <w:rPr>
          <w:color w:val="365F91" w:themeColor="accent1" w:themeShade="BF"/>
        </w:rPr>
        <w:t>={val_loss:.4f} | "</w:t>
      </w:r>
    </w:p>
    <w:p w14:paraId="1200669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</w:t>
      </w:r>
      <w:proofErr w:type="spellStart"/>
      <w:r w:rsidRPr="00BE5F6A">
        <w:rPr>
          <w:color w:val="365F91" w:themeColor="accent1" w:themeShade="BF"/>
        </w:rPr>
        <w:t>f"train_acc</w:t>
      </w:r>
      <w:proofErr w:type="spellEnd"/>
      <w:r w:rsidRPr="00BE5F6A">
        <w:rPr>
          <w:color w:val="365F91" w:themeColor="accent1" w:themeShade="BF"/>
        </w:rPr>
        <w:t xml:space="preserve">={tr_acc:.1f}% </w:t>
      </w:r>
      <w:proofErr w:type="spellStart"/>
      <w:r w:rsidRPr="00BE5F6A">
        <w:rPr>
          <w:color w:val="365F91" w:themeColor="accent1" w:themeShade="BF"/>
        </w:rPr>
        <w:t>val_acc</w:t>
      </w:r>
      <w:proofErr w:type="spellEnd"/>
      <w:r w:rsidRPr="00BE5F6A">
        <w:rPr>
          <w:color w:val="365F91" w:themeColor="accent1" w:themeShade="BF"/>
        </w:rPr>
        <w:t>={val_acc:.1f}%")</w:t>
      </w:r>
    </w:p>
    <w:p w14:paraId="346D91A4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6A791D0A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print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f"Hotovo</w:t>
      </w:r>
      <w:proofErr w:type="spellEnd"/>
      <w:r w:rsidRPr="00BE5F6A">
        <w:rPr>
          <w:color w:val="365F91" w:themeColor="accent1" w:themeShade="BF"/>
        </w:rPr>
        <w:t xml:space="preserve"> za {</w:t>
      </w:r>
      <w:proofErr w:type="spellStart"/>
      <w:r w:rsidRPr="00BE5F6A">
        <w:rPr>
          <w:color w:val="365F91" w:themeColor="accent1" w:themeShade="BF"/>
        </w:rPr>
        <w:t>time.time</w:t>
      </w:r>
      <w:proofErr w:type="spellEnd"/>
      <w:r w:rsidRPr="00BE5F6A">
        <w:rPr>
          <w:color w:val="365F91" w:themeColor="accent1" w:themeShade="BF"/>
        </w:rPr>
        <w:t>()-start:.1f}s")</w:t>
      </w:r>
    </w:p>
    <w:p w14:paraId="435BE804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37E0C40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======================================================</w:t>
      </w:r>
    </w:p>
    <w:p w14:paraId="44CE4EC9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KROK 7: Test presnosť + grafy (</w:t>
      </w:r>
      <w:proofErr w:type="spellStart"/>
      <w:r w:rsidRPr="00BE5F6A">
        <w:rPr>
          <w:color w:val="365F91" w:themeColor="accent1" w:themeShade="BF"/>
        </w:rPr>
        <w:t>loss</w:t>
      </w:r>
      <w:proofErr w:type="spellEnd"/>
      <w:r w:rsidRPr="00BE5F6A">
        <w:rPr>
          <w:color w:val="365F91" w:themeColor="accent1" w:themeShade="BF"/>
        </w:rPr>
        <w:t>/</w:t>
      </w:r>
      <w:proofErr w:type="spellStart"/>
      <w:r w:rsidRPr="00BE5F6A">
        <w:rPr>
          <w:color w:val="365F91" w:themeColor="accent1" w:themeShade="BF"/>
        </w:rPr>
        <w:t>accuracy</w:t>
      </w:r>
      <w:proofErr w:type="spellEnd"/>
      <w:r w:rsidRPr="00BE5F6A">
        <w:rPr>
          <w:color w:val="365F91" w:themeColor="accent1" w:themeShade="BF"/>
        </w:rPr>
        <w:t xml:space="preserve"> vývoj)</w:t>
      </w:r>
    </w:p>
    <w:p w14:paraId="39B15EF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======================================================</w:t>
      </w:r>
    </w:p>
    <w:p w14:paraId="649523C9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test_loss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test_acc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epoch_pass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test_loader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train</w:t>
      </w:r>
      <w:proofErr w:type="spellEnd"/>
      <w:r w:rsidRPr="00BE5F6A">
        <w:rPr>
          <w:color w:val="365F91" w:themeColor="accent1" w:themeShade="BF"/>
        </w:rPr>
        <w:t>=</w:t>
      </w:r>
      <w:proofErr w:type="spellStart"/>
      <w:r w:rsidRPr="00BE5F6A">
        <w:rPr>
          <w:color w:val="365F91" w:themeColor="accent1" w:themeShade="BF"/>
        </w:rPr>
        <w:t>False</w:t>
      </w:r>
      <w:proofErr w:type="spellEnd"/>
      <w:r w:rsidRPr="00BE5F6A">
        <w:rPr>
          <w:color w:val="365F91" w:themeColor="accent1" w:themeShade="BF"/>
        </w:rPr>
        <w:t>)</w:t>
      </w:r>
    </w:p>
    <w:p w14:paraId="488AD21A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print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f"TEST</w:t>
      </w:r>
      <w:proofErr w:type="spellEnd"/>
      <w:r w:rsidRPr="00BE5F6A">
        <w:rPr>
          <w:color w:val="365F91" w:themeColor="accent1" w:themeShade="BF"/>
        </w:rPr>
        <w:t xml:space="preserve">: </w:t>
      </w:r>
      <w:proofErr w:type="spellStart"/>
      <w:r w:rsidRPr="00BE5F6A">
        <w:rPr>
          <w:color w:val="365F91" w:themeColor="accent1" w:themeShade="BF"/>
        </w:rPr>
        <w:t>loss</w:t>
      </w:r>
      <w:proofErr w:type="spellEnd"/>
      <w:r w:rsidRPr="00BE5F6A">
        <w:rPr>
          <w:color w:val="365F91" w:themeColor="accent1" w:themeShade="BF"/>
        </w:rPr>
        <w:t xml:space="preserve">={test_loss:.4f} | </w:t>
      </w:r>
      <w:proofErr w:type="spellStart"/>
      <w:r w:rsidRPr="00BE5F6A">
        <w:rPr>
          <w:color w:val="365F91" w:themeColor="accent1" w:themeShade="BF"/>
        </w:rPr>
        <w:t>acc</w:t>
      </w:r>
      <w:proofErr w:type="spellEnd"/>
      <w:r w:rsidRPr="00BE5F6A">
        <w:rPr>
          <w:color w:val="365F91" w:themeColor="accent1" w:themeShade="BF"/>
        </w:rPr>
        <w:t>={test_acc:.1f}%")</w:t>
      </w:r>
    </w:p>
    <w:p w14:paraId="10AB017F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0B6514A5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plt.figure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figsize</w:t>
      </w:r>
      <w:proofErr w:type="spellEnd"/>
      <w:r w:rsidRPr="00BE5F6A">
        <w:rPr>
          <w:color w:val="365F91" w:themeColor="accent1" w:themeShade="BF"/>
        </w:rPr>
        <w:t>=(12,4))</w:t>
      </w:r>
    </w:p>
    <w:p w14:paraId="3FD5B790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plt.subplot</w:t>
      </w:r>
      <w:proofErr w:type="spellEnd"/>
      <w:r w:rsidRPr="00BE5F6A">
        <w:rPr>
          <w:color w:val="365F91" w:themeColor="accent1" w:themeShade="BF"/>
        </w:rPr>
        <w:t>(1,2,1)</w:t>
      </w:r>
    </w:p>
    <w:p w14:paraId="04EFDCF1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plt.plot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history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train_loss</w:t>
      </w:r>
      <w:proofErr w:type="spellEnd"/>
      <w:r w:rsidRPr="00BE5F6A">
        <w:rPr>
          <w:color w:val="365F91" w:themeColor="accent1" w:themeShade="BF"/>
        </w:rPr>
        <w:t xml:space="preserve">"], </w:t>
      </w:r>
      <w:proofErr w:type="spellStart"/>
      <w:r w:rsidRPr="00BE5F6A">
        <w:rPr>
          <w:color w:val="365F91" w:themeColor="accent1" w:themeShade="BF"/>
        </w:rPr>
        <w:t>label</w:t>
      </w:r>
      <w:proofErr w:type="spellEnd"/>
      <w:r w:rsidRPr="00BE5F6A">
        <w:rPr>
          <w:color w:val="365F91" w:themeColor="accent1" w:themeShade="BF"/>
        </w:rPr>
        <w:t>="</w:t>
      </w:r>
      <w:proofErr w:type="spellStart"/>
      <w:r w:rsidRPr="00BE5F6A">
        <w:rPr>
          <w:color w:val="365F91" w:themeColor="accent1" w:themeShade="BF"/>
        </w:rPr>
        <w:t>train</w:t>
      </w:r>
      <w:proofErr w:type="spellEnd"/>
      <w:r w:rsidRPr="00BE5F6A">
        <w:rPr>
          <w:color w:val="365F91" w:themeColor="accent1" w:themeShade="BF"/>
        </w:rPr>
        <w:t>")</w:t>
      </w:r>
    </w:p>
    <w:p w14:paraId="00FBC3ED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plt.plot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history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val_loss</w:t>
      </w:r>
      <w:proofErr w:type="spellEnd"/>
      <w:r w:rsidRPr="00BE5F6A">
        <w:rPr>
          <w:color w:val="365F91" w:themeColor="accent1" w:themeShade="BF"/>
        </w:rPr>
        <w:t xml:space="preserve">"],   </w:t>
      </w:r>
      <w:proofErr w:type="spellStart"/>
      <w:r w:rsidRPr="00BE5F6A">
        <w:rPr>
          <w:color w:val="365F91" w:themeColor="accent1" w:themeShade="BF"/>
        </w:rPr>
        <w:t>label</w:t>
      </w:r>
      <w:proofErr w:type="spellEnd"/>
      <w:r w:rsidRPr="00BE5F6A">
        <w:rPr>
          <w:color w:val="365F91" w:themeColor="accent1" w:themeShade="BF"/>
        </w:rPr>
        <w:t>="val")</w:t>
      </w:r>
    </w:p>
    <w:p w14:paraId="5597FB51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plt.title</w:t>
      </w:r>
      <w:proofErr w:type="spellEnd"/>
      <w:r w:rsidRPr="00BE5F6A">
        <w:rPr>
          <w:color w:val="365F91" w:themeColor="accent1" w:themeShade="BF"/>
        </w:rPr>
        <w:t>("</w:t>
      </w:r>
      <w:proofErr w:type="spellStart"/>
      <w:r w:rsidRPr="00BE5F6A">
        <w:rPr>
          <w:color w:val="365F91" w:themeColor="accent1" w:themeShade="BF"/>
        </w:rPr>
        <w:t>Loss</w:t>
      </w:r>
      <w:proofErr w:type="spellEnd"/>
      <w:r w:rsidRPr="00BE5F6A">
        <w:rPr>
          <w:color w:val="365F91" w:themeColor="accent1" w:themeShade="BF"/>
        </w:rPr>
        <w:t>")</w:t>
      </w:r>
    </w:p>
    <w:p w14:paraId="42913050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plt.xlabel</w:t>
      </w:r>
      <w:proofErr w:type="spellEnd"/>
      <w:r w:rsidRPr="00BE5F6A">
        <w:rPr>
          <w:color w:val="365F91" w:themeColor="accent1" w:themeShade="BF"/>
        </w:rPr>
        <w:t xml:space="preserve">("Epoch"); </w:t>
      </w:r>
      <w:proofErr w:type="spellStart"/>
      <w:r w:rsidRPr="00BE5F6A">
        <w:rPr>
          <w:color w:val="365F91" w:themeColor="accent1" w:themeShade="BF"/>
        </w:rPr>
        <w:t>plt.ylabel</w:t>
      </w:r>
      <w:proofErr w:type="spellEnd"/>
      <w:r w:rsidRPr="00BE5F6A">
        <w:rPr>
          <w:color w:val="365F91" w:themeColor="accent1" w:themeShade="BF"/>
        </w:rPr>
        <w:t xml:space="preserve">("CE </w:t>
      </w:r>
      <w:proofErr w:type="spellStart"/>
      <w:r w:rsidRPr="00BE5F6A">
        <w:rPr>
          <w:color w:val="365F91" w:themeColor="accent1" w:themeShade="BF"/>
        </w:rPr>
        <w:t>loss</w:t>
      </w:r>
      <w:proofErr w:type="spellEnd"/>
      <w:r w:rsidRPr="00BE5F6A">
        <w:rPr>
          <w:color w:val="365F91" w:themeColor="accent1" w:themeShade="BF"/>
        </w:rPr>
        <w:t xml:space="preserve">"); </w:t>
      </w:r>
      <w:proofErr w:type="spellStart"/>
      <w:r w:rsidRPr="00BE5F6A">
        <w:rPr>
          <w:color w:val="365F91" w:themeColor="accent1" w:themeShade="BF"/>
        </w:rPr>
        <w:t>plt.legend</w:t>
      </w:r>
      <w:proofErr w:type="spellEnd"/>
      <w:r w:rsidRPr="00BE5F6A">
        <w:rPr>
          <w:color w:val="365F91" w:themeColor="accent1" w:themeShade="BF"/>
        </w:rPr>
        <w:t xml:space="preserve">(); </w:t>
      </w:r>
      <w:proofErr w:type="spellStart"/>
      <w:r w:rsidRPr="00BE5F6A">
        <w:rPr>
          <w:color w:val="365F91" w:themeColor="accent1" w:themeShade="BF"/>
        </w:rPr>
        <w:t>plt.grid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True</w:t>
      </w:r>
      <w:proofErr w:type="spellEnd"/>
      <w:r w:rsidRPr="00BE5F6A">
        <w:rPr>
          <w:color w:val="365F91" w:themeColor="accent1" w:themeShade="BF"/>
        </w:rPr>
        <w:t>)</w:t>
      </w:r>
    </w:p>
    <w:p w14:paraId="56F742DB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66CCA492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plt.subplot</w:t>
      </w:r>
      <w:proofErr w:type="spellEnd"/>
      <w:r w:rsidRPr="00BE5F6A">
        <w:rPr>
          <w:color w:val="365F91" w:themeColor="accent1" w:themeShade="BF"/>
        </w:rPr>
        <w:t>(1,2,2)</w:t>
      </w:r>
    </w:p>
    <w:p w14:paraId="53D26D26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plt.plot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history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train_acc</w:t>
      </w:r>
      <w:proofErr w:type="spellEnd"/>
      <w:r w:rsidRPr="00BE5F6A">
        <w:rPr>
          <w:color w:val="365F91" w:themeColor="accent1" w:themeShade="BF"/>
        </w:rPr>
        <w:t xml:space="preserve">"], </w:t>
      </w:r>
      <w:proofErr w:type="spellStart"/>
      <w:r w:rsidRPr="00BE5F6A">
        <w:rPr>
          <w:color w:val="365F91" w:themeColor="accent1" w:themeShade="BF"/>
        </w:rPr>
        <w:t>label</w:t>
      </w:r>
      <w:proofErr w:type="spellEnd"/>
      <w:r w:rsidRPr="00BE5F6A">
        <w:rPr>
          <w:color w:val="365F91" w:themeColor="accent1" w:themeShade="BF"/>
        </w:rPr>
        <w:t>="</w:t>
      </w:r>
      <w:proofErr w:type="spellStart"/>
      <w:r w:rsidRPr="00BE5F6A">
        <w:rPr>
          <w:color w:val="365F91" w:themeColor="accent1" w:themeShade="BF"/>
        </w:rPr>
        <w:t>train</w:t>
      </w:r>
      <w:proofErr w:type="spellEnd"/>
      <w:r w:rsidRPr="00BE5F6A">
        <w:rPr>
          <w:color w:val="365F91" w:themeColor="accent1" w:themeShade="BF"/>
        </w:rPr>
        <w:t>")</w:t>
      </w:r>
    </w:p>
    <w:p w14:paraId="4AB22B2A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plt.plot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history</w:t>
      </w:r>
      <w:proofErr w:type="spellEnd"/>
      <w:r w:rsidRPr="00BE5F6A">
        <w:rPr>
          <w:color w:val="365F91" w:themeColor="accent1" w:themeShade="BF"/>
        </w:rPr>
        <w:t>["</w:t>
      </w:r>
      <w:proofErr w:type="spellStart"/>
      <w:r w:rsidRPr="00BE5F6A">
        <w:rPr>
          <w:color w:val="365F91" w:themeColor="accent1" w:themeShade="BF"/>
        </w:rPr>
        <w:t>val_acc</w:t>
      </w:r>
      <w:proofErr w:type="spellEnd"/>
      <w:r w:rsidRPr="00BE5F6A">
        <w:rPr>
          <w:color w:val="365F91" w:themeColor="accent1" w:themeShade="BF"/>
        </w:rPr>
        <w:t xml:space="preserve">"],   </w:t>
      </w:r>
      <w:proofErr w:type="spellStart"/>
      <w:r w:rsidRPr="00BE5F6A">
        <w:rPr>
          <w:color w:val="365F91" w:themeColor="accent1" w:themeShade="BF"/>
        </w:rPr>
        <w:t>label</w:t>
      </w:r>
      <w:proofErr w:type="spellEnd"/>
      <w:r w:rsidRPr="00BE5F6A">
        <w:rPr>
          <w:color w:val="365F91" w:themeColor="accent1" w:themeShade="BF"/>
        </w:rPr>
        <w:t>="val")</w:t>
      </w:r>
    </w:p>
    <w:p w14:paraId="302EB45D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plt.title</w:t>
      </w:r>
      <w:proofErr w:type="spellEnd"/>
      <w:r w:rsidRPr="00BE5F6A">
        <w:rPr>
          <w:color w:val="365F91" w:themeColor="accent1" w:themeShade="BF"/>
        </w:rPr>
        <w:t>("</w:t>
      </w:r>
      <w:proofErr w:type="spellStart"/>
      <w:r w:rsidRPr="00BE5F6A">
        <w:rPr>
          <w:color w:val="365F91" w:themeColor="accent1" w:themeShade="BF"/>
        </w:rPr>
        <w:t>Accuracy</w:t>
      </w:r>
      <w:proofErr w:type="spellEnd"/>
      <w:r w:rsidRPr="00BE5F6A">
        <w:rPr>
          <w:color w:val="365F91" w:themeColor="accent1" w:themeShade="BF"/>
        </w:rPr>
        <w:t>")</w:t>
      </w:r>
    </w:p>
    <w:p w14:paraId="0ACA1FEA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lastRenderedPageBreak/>
        <w:t>plt.xlabel</w:t>
      </w:r>
      <w:proofErr w:type="spellEnd"/>
      <w:r w:rsidRPr="00BE5F6A">
        <w:rPr>
          <w:color w:val="365F91" w:themeColor="accent1" w:themeShade="BF"/>
        </w:rPr>
        <w:t xml:space="preserve">("Epoch"); </w:t>
      </w:r>
      <w:proofErr w:type="spellStart"/>
      <w:r w:rsidRPr="00BE5F6A">
        <w:rPr>
          <w:color w:val="365F91" w:themeColor="accent1" w:themeShade="BF"/>
        </w:rPr>
        <w:t>plt.ylabel</w:t>
      </w:r>
      <w:proofErr w:type="spellEnd"/>
      <w:r w:rsidRPr="00BE5F6A">
        <w:rPr>
          <w:color w:val="365F91" w:themeColor="accent1" w:themeShade="BF"/>
        </w:rPr>
        <w:t>("</w:t>
      </w:r>
      <w:proofErr w:type="spellStart"/>
      <w:r w:rsidRPr="00BE5F6A">
        <w:rPr>
          <w:color w:val="365F91" w:themeColor="accent1" w:themeShade="BF"/>
        </w:rPr>
        <w:t>Accuracy</w:t>
      </w:r>
      <w:proofErr w:type="spellEnd"/>
      <w:r w:rsidRPr="00BE5F6A">
        <w:rPr>
          <w:color w:val="365F91" w:themeColor="accent1" w:themeShade="BF"/>
        </w:rPr>
        <w:t xml:space="preserve"> %"); </w:t>
      </w:r>
      <w:proofErr w:type="spellStart"/>
      <w:r w:rsidRPr="00BE5F6A">
        <w:rPr>
          <w:color w:val="365F91" w:themeColor="accent1" w:themeShade="BF"/>
        </w:rPr>
        <w:t>plt.legend</w:t>
      </w:r>
      <w:proofErr w:type="spellEnd"/>
      <w:r w:rsidRPr="00BE5F6A">
        <w:rPr>
          <w:color w:val="365F91" w:themeColor="accent1" w:themeShade="BF"/>
        </w:rPr>
        <w:t xml:space="preserve">(); </w:t>
      </w:r>
      <w:proofErr w:type="spellStart"/>
      <w:r w:rsidRPr="00BE5F6A">
        <w:rPr>
          <w:color w:val="365F91" w:themeColor="accent1" w:themeShade="BF"/>
        </w:rPr>
        <w:t>plt.grid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True</w:t>
      </w:r>
      <w:proofErr w:type="spellEnd"/>
      <w:r w:rsidRPr="00BE5F6A">
        <w:rPr>
          <w:color w:val="365F91" w:themeColor="accent1" w:themeShade="BF"/>
        </w:rPr>
        <w:t>)</w:t>
      </w:r>
    </w:p>
    <w:p w14:paraId="07371C78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plt.tight_layout</w:t>
      </w:r>
      <w:proofErr w:type="spellEnd"/>
      <w:r w:rsidRPr="00BE5F6A">
        <w:rPr>
          <w:color w:val="365F91" w:themeColor="accent1" w:themeShade="BF"/>
        </w:rPr>
        <w:t>()</w:t>
      </w:r>
    </w:p>
    <w:p w14:paraId="684BCD81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plt.show</w:t>
      </w:r>
      <w:proofErr w:type="spellEnd"/>
      <w:r w:rsidRPr="00BE5F6A">
        <w:rPr>
          <w:color w:val="365F91" w:themeColor="accent1" w:themeShade="BF"/>
        </w:rPr>
        <w:t>()</w:t>
      </w:r>
    </w:p>
    <w:p w14:paraId="3F17CA9F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0EC4F9CD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Uloženie modelu (voliteľné)</w:t>
      </w:r>
    </w:p>
    <w:p w14:paraId="35AFDE40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torch.save</w:t>
      </w:r>
      <w:proofErr w:type="spellEnd"/>
      <w:r w:rsidRPr="00BE5F6A">
        <w:rPr>
          <w:color w:val="365F91" w:themeColor="accent1" w:themeShade="BF"/>
        </w:rPr>
        <w:t>({"</w:t>
      </w:r>
      <w:proofErr w:type="spellStart"/>
      <w:r w:rsidRPr="00BE5F6A">
        <w:rPr>
          <w:color w:val="365F91" w:themeColor="accent1" w:themeShade="BF"/>
        </w:rPr>
        <w:t>model_state</w:t>
      </w:r>
      <w:proofErr w:type="spellEnd"/>
      <w:r w:rsidRPr="00BE5F6A">
        <w:rPr>
          <w:color w:val="365F91" w:themeColor="accent1" w:themeShade="BF"/>
        </w:rPr>
        <w:t xml:space="preserve">": </w:t>
      </w:r>
      <w:proofErr w:type="spellStart"/>
      <w:r w:rsidRPr="00BE5F6A">
        <w:rPr>
          <w:color w:val="365F91" w:themeColor="accent1" w:themeShade="BF"/>
        </w:rPr>
        <w:t>model.state_dict</w:t>
      </w:r>
      <w:proofErr w:type="spellEnd"/>
      <w:r w:rsidRPr="00BE5F6A">
        <w:rPr>
          <w:color w:val="365F91" w:themeColor="accent1" w:themeShade="BF"/>
        </w:rPr>
        <w:t>(),</w:t>
      </w:r>
    </w:p>
    <w:p w14:paraId="36EE209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"</w:t>
      </w:r>
      <w:proofErr w:type="spellStart"/>
      <w:r w:rsidRPr="00BE5F6A">
        <w:rPr>
          <w:color w:val="365F91" w:themeColor="accent1" w:themeShade="BF"/>
        </w:rPr>
        <w:t>classes</w:t>
      </w:r>
      <w:proofErr w:type="spellEnd"/>
      <w:r w:rsidRPr="00BE5F6A">
        <w:rPr>
          <w:color w:val="365F91" w:themeColor="accent1" w:themeShade="BF"/>
        </w:rPr>
        <w:t xml:space="preserve">": </w:t>
      </w:r>
      <w:proofErr w:type="spellStart"/>
      <w:r w:rsidRPr="00BE5F6A">
        <w:rPr>
          <w:color w:val="365F91" w:themeColor="accent1" w:themeShade="BF"/>
        </w:rPr>
        <w:t>class_names</w:t>
      </w:r>
      <w:proofErr w:type="spellEnd"/>
      <w:r w:rsidRPr="00BE5F6A">
        <w:rPr>
          <w:color w:val="365F91" w:themeColor="accent1" w:themeShade="BF"/>
        </w:rPr>
        <w:t xml:space="preserve">}, </w:t>
      </w:r>
      <w:proofErr w:type="spellStart"/>
      <w:r w:rsidRPr="00BE5F6A">
        <w:rPr>
          <w:color w:val="365F91" w:themeColor="accent1" w:themeShade="BF"/>
        </w:rPr>
        <w:t>os.path.join</w:t>
      </w:r>
      <w:proofErr w:type="spellEnd"/>
      <w:r w:rsidRPr="00BE5F6A">
        <w:rPr>
          <w:color w:val="365F91" w:themeColor="accent1" w:themeShade="BF"/>
        </w:rPr>
        <w:t>(ROOT_DIR, "animals_resnet50.pth"))</w:t>
      </w:r>
    </w:p>
    <w:p w14:paraId="6865AE9A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1FE8310D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======================================================</w:t>
      </w:r>
    </w:p>
    <w:p w14:paraId="29AE70CD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KROK 8: Predikcia náhodného obrázka z testu</w:t>
      </w:r>
    </w:p>
    <w:p w14:paraId="242A415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======================================================</w:t>
      </w:r>
    </w:p>
    <w:p w14:paraId="04196A6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# Pomocná </w:t>
      </w:r>
      <w:proofErr w:type="spellStart"/>
      <w:r w:rsidRPr="00BE5F6A">
        <w:rPr>
          <w:color w:val="365F91" w:themeColor="accent1" w:themeShade="BF"/>
        </w:rPr>
        <w:t>denormalizácia</w:t>
      </w:r>
      <w:proofErr w:type="spellEnd"/>
      <w:r w:rsidRPr="00BE5F6A">
        <w:rPr>
          <w:color w:val="365F91" w:themeColor="accent1" w:themeShade="BF"/>
        </w:rPr>
        <w:t xml:space="preserve"> na pekné zobrazenie</w:t>
      </w:r>
    </w:p>
    <w:p w14:paraId="5E144D1B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def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denorm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img_tensor</w:t>
      </w:r>
      <w:proofErr w:type="spellEnd"/>
      <w:r w:rsidRPr="00BE5F6A">
        <w:rPr>
          <w:color w:val="365F91" w:themeColor="accent1" w:themeShade="BF"/>
        </w:rPr>
        <w:t>):</w:t>
      </w:r>
    </w:p>
    <w:p w14:paraId="4BDEF48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# </w:t>
      </w:r>
      <w:proofErr w:type="spellStart"/>
      <w:r w:rsidRPr="00BE5F6A">
        <w:rPr>
          <w:color w:val="365F91" w:themeColor="accent1" w:themeShade="BF"/>
        </w:rPr>
        <w:t>inverse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normalization</w:t>
      </w:r>
      <w:proofErr w:type="spellEnd"/>
      <w:r w:rsidRPr="00BE5F6A">
        <w:rPr>
          <w:color w:val="365F91" w:themeColor="accent1" w:themeShade="BF"/>
        </w:rPr>
        <w:t xml:space="preserve"> (</w:t>
      </w:r>
      <w:proofErr w:type="spellStart"/>
      <w:r w:rsidRPr="00BE5F6A">
        <w:rPr>
          <w:color w:val="365F91" w:themeColor="accent1" w:themeShade="BF"/>
        </w:rPr>
        <w:t>ImageNet</w:t>
      </w:r>
      <w:proofErr w:type="spellEnd"/>
      <w:r w:rsidRPr="00BE5F6A">
        <w:rPr>
          <w:color w:val="365F91" w:themeColor="accent1" w:themeShade="BF"/>
        </w:rPr>
        <w:t>)</w:t>
      </w:r>
    </w:p>
    <w:p w14:paraId="4357B23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mean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np.array</w:t>
      </w:r>
      <w:proofErr w:type="spellEnd"/>
      <w:r w:rsidRPr="00BE5F6A">
        <w:rPr>
          <w:color w:val="365F91" w:themeColor="accent1" w:themeShade="BF"/>
        </w:rPr>
        <w:t>([0.485, 0.456, 0.406])</w:t>
      </w:r>
    </w:p>
    <w:p w14:paraId="165CB349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std</w:t>
      </w:r>
      <w:proofErr w:type="spellEnd"/>
      <w:r w:rsidRPr="00BE5F6A">
        <w:rPr>
          <w:color w:val="365F91" w:themeColor="accent1" w:themeShade="BF"/>
        </w:rPr>
        <w:t xml:space="preserve">  = </w:t>
      </w:r>
      <w:proofErr w:type="spellStart"/>
      <w:r w:rsidRPr="00BE5F6A">
        <w:rPr>
          <w:color w:val="365F91" w:themeColor="accent1" w:themeShade="BF"/>
        </w:rPr>
        <w:t>np.array</w:t>
      </w:r>
      <w:proofErr w:type="spellEnd"/>
      <w:r w:rsidRPr="00BE5F6A">
        <w:rPr>
          <w:color w:val="365F91" w:themeColor="accent1" w:themeShade="BF"/>
        </w:rPr>
        <w:t>([0.229, 0.224, 0.225])</w:t>
      </w:r>
    </w:p>
    <w:p w14:paraId="7D56C00C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img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img_tensor.detach</w:t>
      </w:r>
      <w:proofErr w:type="spellEnd"/>
      <w:r w:rsidRPr="00BE5F6A">
        <w:rPr>
          <w:color w:val="365F91" w:themeColor="accent1" w:themeShade="BF"/>
        </w:rPr>
        <w:t>().</w:t>
      </w:r>
      <w:proofErr w:type="spellStart"/>
      <w:r w:rsidRPr="00BE5F6A">
        <w:rPr>
          <w:color w:val="365F91" w:themeColor="accent1" w:themeShade="BF"/>
        </w:rPr>
        <w:t>cpu</w:t>
      </w:r>
      <w:proofErr w:type="spellEnd"/>
      <w:r w:rsidRPr="00BE5F6A">
        <w:rPr>
          <w:color w:val="365F91" w:themeColor="accent1" w:themeShade="BF"/>
        </w:rPr>
        <w:t>().</w:t>
      </w:r>
      <w:proofErr w:type="spellStart"/>
      <w:r w:rsidRPr="00BE5F6A">
        <w:rPr>
          <w:color w:val="365F91" w:themeColor="accent1" w:themeShade="BF"/>
        </w:rPr>
        <w:t>numpy</w:t>
      </w:r>
      <w:proofErr w:type="spellEnd"/>
      <w:r w:rsidRPr="00BE5F6A">
        <w:rPr>
          <w:color w:val="365F91" w:themeColor="accent1" w:themeShade="BF"/>
        </w:rPr>
        <w:t>().</w:t>
      </w:r>
      <w:proofErr w:type="spellStart"/>
      <w:r w:rsidRPr="00BE5F6A">
        <w:rPr>
          <w:color w:val="365F91" w:themeColor="accent1" w:themeShade="BF"/>
        </w:rPr>
        <w:t>transpose</w:t>
      </w:r>
      <w:proofErr w:type="spellEnd"/>
      <w:r w:rsidRPr="00BE5F6A">
        <w:rPr>
          <w:color w:val="365F91" w:themeColor="accent1" w:themeShade="BF"/>
        </w:rPr>
        <w:t>(1,2,0)</w:t>
      </w:r>
    </w:p>
    <w:p w14:paraId="041285F9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img</w:t>
      </w:r>
      <w:proofErr w:type="spellEnd"/>
      <w:r w:rsidRPr="00BE5F6A">
        <w:rPr>
          <w:color w:val="365F91" w:themeColor="accent1" w:themeShade="BF"/>
        </w:rPr>
        <w:t xml:space="preserve"> = (</w:t>
      </w:r>
      <w:proofErr w:type="spellStart"/>
      <w:r w:rsidRPr="00BE5F6A">
        <w:rPr>
          <w:color w:val="365F91" w:themeColor="accent1" w:themeShade="BF"/>
        </w:rPr>
        <w:t>img</w:t>
      </w:r>
      <w:proofErr w:type="spellEnd"/>
      <w:r w:rsidRPr="00BE5F6A">
        <w:rPr>
          <w:color w:val="365F91" w:themeColor="accent1" w:themeShade="BF"/>
        </w:rPr>
        <w:t xml:space="preserve"> * </w:t>
      </w:r>
      <w:proofErr w:type="spellStart"/>
      <w:r w:rsidRPr="00BE5F6A">
        <w:rPr>
          <w:color w:val="365F91" w:themeColor="accent1" w:themeShade="BF"/>
        </w:rPr>
        <w:t>std</w:t>
      </w:r>
      <w:proofErr w:type="spellEnd"/>
      <w:r w:rsidRPr="00BE5F6A">
        <w:rPr>
          <w:color w:val="365F91" w:themeColor="accent1" w:themeShade="BF"/>
        </w:rPr>
        <w:t xml:space="preserve">) + </w:t>
      </w:r>
      <w:proofErr w:type="spellStart"/>
      <w:r w:rsidRPr="00BE5F6A">
        <w:rPr>
          <w:color w:val="365F91" w:themeColor="accent1" w:themeShade="BF"/>
        </w:rPr>
        <w:t>mean</w:t>
      </w:r>
      <w:proofErr w:type="spellEnd"/>
    </w:p>
    <w:p w14:paraId="55AA4D70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return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np.clip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img</w:t>
      </w:r>
      <w:proofErr w:type="spellEnd"/>
      <w:r w:rsidRPr="00BE5F6A">
        <w:rPr>
          <w:color w:val="365F91" w:themeColor="accent1" w:themeShade="BF"/>
        </w:rPr>
        <w:t>, 0, 1)</w:t>
      </w:r>
    </w:p>
    <w:p w14:paraId="0169B36F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4F155276" w14:textId="77777777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def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predict_random_from_test</w:t>
      </w:r>
      <w:proofErr w:type="spellEnd"/>
      <w:r w:rsidRPr="00BE5F6A">
        <w:rPr>
          <w:color w:val="365F91" w:themeColor="accent1" w:themeShade="BF"/>
        </w:rPr>
        <w:t>(kusov=5):</w:t>
      </w:r>
    </w:p>
    <w:p w14:paraId="000947F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model.eval</w:t>
      </w:r>
      <w:proofErr w:type="spellEnd"/>
      <w:r w:rsidRPr="00BE5F6A">
        <w:rPr>
          <w:color w:val="365F91" w:themeColor="accent1" w:themeShade="BF"/>
        </w:rPr>
        <w:t>()</w:t>
      </w:r>
    </w:p>
    <w:p w14:paraId="7F1BB961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# prístup k pôvodným indexom v </w:t>
      </w:r>
      <w:proofErr w:type="spellStart"/>
      <w:r w:rsidRPr="00BE5F6A">
        <w:rPr>
          <w:color w:val="365F91" w:themeColor="accent1" w:themeShade="BF"/>
        </w:rPr>
        <w:t>Subsete</w:t>
      </w:r>
      <w:proofErr w:type="spellEnd"/>
    </w:p>
    <w:p w14:paraId="65A3C3D6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idxs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random.sample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range</w:t>
      </w:r>
      <w:proofErr w:type="spellEnd"/>
      <w:r w:rsidRPr="00BE5F6A">
        <w:rPr>
          <w:color w:val="365F91" w:themeColor="accent1" w:themeShade="BF"/>
        </w:rPr>
        <w:t>(len(</w:t>
      </w:r>
      <w:proofErr w:type="spellStart"/>
      <w:r w:rsidRPr="00BE5F6A">
        <w:rPr>
          <w:color w:val="365F91" w:themeColor="accent1" w:themeShade="BF"/>
        </w:rPr>
        <w:t>test_ds</w:t>
      </w:r>
      <w:proofErr w:type="spellEnd"/>
      <w:r w:rsidRPr="00BE5F6A">
        <w:rPr>
          <w:color w:val="365F91" w:themeColor="accent1" w:themeShade="BF"/>
        </w:rPr>
        <w:t>)), k=min(kusov, len(</w:t>
      </w:r>
      <w:proofErr w:type="spellStart"/>
      <w:r w:rsidRPr="00BE5F6A">
        <w:rPr>
          <w:color w:val="365F91" w:themeColor="accent1" w:themeShade="BF"/>
        </w:rPr>
        <w:t>test_ds</w:t>
      </w:r>
      <w:proofErr w:type="spellEnd"/>
      <w:r w:rsidRPr="00BE5F6A">
        <w:rPr>
          <w:color w:val="365F91" w:themeColor="accent1" w:themeShade="BF"/>
        </w:rPr>
        <w:t>)))</w:t>
      </w:r>
    </w:p>
    <w:p w14:paraId="569CCB1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plt.figure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figsize</w:t>
      </w:r>
      <w:proofErr w:type="spellEnd"/>
      <w:r w:rsidRPr="00BE5F6A">
        <w:rPr>
          <w:color w:val="365F91" w:themeColor="accent1" w:themeShade="BF"/>
        </w:rPr>
        <w:t>=(4*kusov, 4))</w:t>
      </w:r>
    </w:p>
    <w:p w14:paraId="5829510E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for</w:t>
      </w:r>
      <w:proofErr w:type="spellEnd"/>
      <w:r w:rsidRPr="00BE5F6A">
        <w:rPr>
          <w:color w:val="365F91" w:themeColor="accent1" w:themeShade="BF"/>
        </w:rPr>
        <w:t xml:space="preserve"> p, i in </w:t>
      </w:r>
      <w:proofErr w:type="spellStart"/>
      <w:r w:rsidRPr="00BE5F6A">
        <w:rPr>
          <w:color w:val="365F91" w:themeColor="accent1" w:themeShade="BF"/>
        </w:rPr>
        <w:t>enumerate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idxs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start</w:t>
      </w:r>
      <w:proofErr w:type="spellEnd"/>
      <w:r w:rsidRPr="00BE5F6A">
        <w:rPr>
          <w:color w:val="365F91" w:themeColor="accent1" w:themeShade="BF"/>
        </w:rPr>
        <w:t>=1):</w:t>
      </w:r>
    </w:p>
    <w:p w14:paraId="44177C66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lastRenderedPageBreak/>
        <w:t xml:space="preserve">        </w:t>
      </w:r>
      <w:proofErr w:type="spellStart"/>
      <w:r w:rsidRPr="00BE5F6A">
        <w:rPr>
          <w:color w:val="365F91" w:themeColor="accent1" w:themeShade="BF"/>
        </w:rPr>
        <w:t>img</w:t>
      </w:r>
      <w:proofErr w:type="spellEnd"/>
      <w:r w:rsidRPr="00BE5F6A">
        <w:rPr>
          <w:color w:val="365F91" w:themeColor="accent1" w:themeShade="BF"/>
        </w:rPr>
        <w:t xml:space="preserve">, </w:t>
      </w:r>
      <w:proofErr w:type="spellStart"/>
      <w:r w:rsidRPr="00BE5F6A">
        <w:rPr>
          <w:color w:val="365F91" w:themeColor="accent1" w:themeShade="BF"/>
        </w:rPr>
        <w:t>y_true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test_ds</w:t>
      </w:r>
      <w:proofErr w:type="spellEnd"/>
      <w:r w:rsidRPr="00BE5F6A">
        <w:rPr>
          <w:color w:val="365F91" w:themeColor="accent1" w:themeShade="BF"/>
        </w:rPr>
        <w:t>[i]</w:t>
      </w:r>
    </w:p>
    <w:p w14:paraId="540C27A0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with</w:t>
      </w:r>
      <w:proofErr w:type="spellEnd"/>
      <w:r w:rsidRPr="00BE5F6A">
        <w:rPr>
          <w:color w:val="365F91" w:themeColor="accent1" w:themeShade="BF"/>
        </w:rPr>
        <w:t xml:space="preserve"> </w:t>
      </w:r>
      <w:proofErr w:type="spellStart"/>
      <w:r w:rsidRPr="00BE5F6A">
        <w:rPr>
          <w:color w:val="365F91" w:themeColor="accent1" w:themeShade="BF"/>
        </w:rPr>
        <w:t>torch.no_grad</w:t>
      </w:r>
      <w:proofErr w:type="spellEnd"/>
      <w:r w:rsidRPr="00BE5F6A">
        <w:rPr>
          <w:color w:val="365F91" w:themeColor="accent1" w:themeShade="BF"/>
        </w:rPr>
        <w:t>():</w:t>
      </w:r>
    </w:p>
    <w:p w14:paraId="7159056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</w:t>
      </w:r>
      <w:proofErr w:type="spellStart"/>
      <w:r w:rsidRPr="00BE5F6A">
        <w:rPr>
          <w:color w:val="365F91" w:themeColor="accent1" w:themeShade="BF"/>
        </w:rPr>
        <w:t>logits</w:t>
      </w:r>
      <w:proofErr w:type="spellEnd"/>
      <w:r w:rsidRPr="00BE5F6A">
        <w:rPr>
          <w:color w:val="365F91" w:themeColor="accent1" w:themeShade="BF"/>
        </w:rPr>
        <w:t xml:space="preserve"> = model(</w:t>
      </w:r>
      <w:proofErr w:type="spellStart"/>
      <w:r w:rsidRPr="00BE5F6A">
        <w:rPr>
          <w:color w:val="365F91" w:themeColor="accent1" w:themeShade="BF"/>
        </w:rPr>
        <w:t>img.unsqueeze</w:t>
      </w:r>
      <w:proofErr w:type="spellEnd"/>
      <w:r w:rsidRPr="00BE5F6A">
        <w:rPr>
          <w:color w:val="365F91" w:themeColor="accent1" w:themeShade="BF"/>
        </w:rPr>
        <w:t>(0).to(device))</w:t>
      </w:r>
    </w:p>
    <w:p w14:paraId="7F315047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    </w:t>
      </w:r>
      <w:proofErr w:type="spellStart"/>
      <w:r w:rsidRPr="00BE5F6A">
        <w:rPr>
          <w:color w:val="365F91" w:themeColor="accent1" w:themeShade="BF"/>
        </w:rPr>
        <w:t>pred_id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int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logits.argmax</w:t>
      </w:r>
      <w:proofErr w:type="spellEnd"/>
      <w:r w:rsidRPr="00BE5F6A">
        <w:rPr>
          <w:color w:val="365F91" w:themeColor="accent1" w:themeShade="BF"/>
        </w:rPr>
        <w:t>(1).</w:t>
      </w:r>
      <w:proofErr w:type="spellStart"/>
      <w:r w:rsidRPr="00BE5F6A">
        <w:rPr>
          <w:color w:val="365F91" w:themeColor="accent1" w:themeShade="BF"/>
        </w:rPr>
        <w:t>item</w:t>
      </w:r>
      <w:proofErr w:type="spellEnd"/>
      <w:r w:rsidRPr="00BE5F6A">
        <w:rPr>
          <w:color w:val="365F91" w:themeColor="accent1" w:themeShade="BF"/>
        </w:rPr>
        <w:t>())</w:t>
      </w:r>
    </w:p>
    <w:p w14:paraId="21E1AA6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y_name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class_names</w:t>
      </w:r>
      <w:proofErr w:type="spellEnd"/>
      <w:r w:rsidRPr="00BE5F6A">
        <w:rPr>
          <w:color w:val="365F91" w:themeColor="accent1" w:themeShade="BF"/>
        </w:rPr>
        <w:t>[</w:t>
      </w:r>
      <w:proofErr w:type="spellStart"/>
      <w:r w:rsidRPr="00BE5F6A">
        <w:rPr>
          <w:color w:val="365F91" w:themeColor="accent1" w:themeShade="BF"/>
        </w:rPr>
        <w:t>y_true</w:t>
      </w:r>
      <w:proofErr w:type="spellEnd"/>
      <w:r w:rsidRPr="00BE5F6A">
        <w:rPr>
          <w:color w:val="365F91" w:themeColor="accent1" w:themeShade="BF"/>
        </w:rPr>
        <w:t>]</w:t>
      </w:r>
    </w:p>
    <w:p w14:paraId="69531FEF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p_name</w:t>
      </w:r>
      <w:proofErr w:type="spellEnd"/>
      <w:r w:rsidRPr="00BE5F6A">
        <w:rPr>
          <w:color w:val="365F91" w:themeColor="accent1" w:themeShade="BF"/>
        </w:rPr>
        <w:t xml:space="preserve"> = </w:t>
      </w:r>
      <w:proofErr w:type="spellStart"/>
      <w:r w:rsidRPr="00BE5F6A">
        <w:rPr>
          <w:color w:val="365F91" w:themeColor="accent1" w:themeShade="BF"/>
        </w:rPr>
        <w:t>class_names</w:t>
      </w:r>
      <w:proofErr w:type="spellEnd"/>
      <w:r w:rsidRPr="00BE5F6A">
        <w:rPr>
          <w:color w:val="365F91" w:themeColor="accent1" w:themeShade="BF"/>
        </w:rPr>
        <w:t>[</w:t>
      </w:r>
      <w:proofErr w:type="spellStart"/>
      <w:r w:rsidRPr="00BE5F6A">
        <w:rPr>
          <w:color w:val="365F91" w:themeColor="accent1" w:themeShade="BF"/>
        </w:rPr>
        <w:t>pred_id</w:t>
      </w:r>
      <w:proofErr w:type="spellEnd"/>
      <w:r w:rsidRPr="00BE5F6A">
        <w:rPr>
          <w:color w:val="365F91" w:themeColor="accent1" w:themeShade="BF"/>
        </w:rPr>
        <w:t>]</w:t>
      </w:r>
    </w:p>
    <w:p w14:paraId="34FD10F5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6B804784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plt.subplot</w:t>
      </w:r>
      <w:proofErr w:type="spellEnd"/>
      <w:r w:rsidRPr="00BE5F6A">
        <w:rPr>
          <w:color w:val="365F91" w:themeColor="accent1" w:themeShade="BF"/>
        </w:rPr>
        <w:t>(1, kusov, p)</w:t>
      </w:r>
    </w:p>
    <w:p w14:paraId="33447BDB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plt.imshow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denorm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img</w:t>
      </w:r>
      <w:proofErr w:type="spellEnd"/>
      <w:r w:rsidRPr="00BE5F6A">
        <w:rPr>
          <w:color w:val="365F91" w:themeColor="accent1" w:themeShade="BF"/>
        </w:rPr>
        <w:t>))</w:t>
      </w:r>
    </w:p>
    <w:p w14:paraId="65503F6C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plt.axis</w:t>
      </w:r>
      <w:proofErr w:type="spellEnd"/>
      <w:r w:rsidRPr="00BE5F6A">
        <w:rPr>
          <w:color w:val="365F91" w:themeColor="accent1" w:themeShade="BF"/>
        </w:rPr>
        <w:t>("</w:t>
      </w:r>
      <w:proofErr w:type="spellStart"/>
      <w:r w:rsidRPr="00BE5F6A">
        <w:rPr>
          <w:color w:val="365F91" w:themeColor="accent1" w:themeShade="BF"/>
        </w:rPr>
        <w:t>off</w:t>
      </w:r>
      <w:proofErr w:type="spellEnd"/>
      <w:r w:rsidRPr="00BE5F6A">
        <w:rPr>
          <w:color w:val="365F91" w:themeColor="accent1" w:themeShade="BF"/>
        </w:rPr>
        <w:t>")</w:t>
      </w:r>
    </w:p>
    <w:p w14:paraId="529DFB48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    </w:t>
      </w:r>
      <w:proofErr w:type="spellStart"/>
      <w:r w:rsidRPr="00BE5F6A">
        <w:rPr>
          <w:color w:val="365F91" w:themeColor="accent1" w:themeShade="BF"/>
        </w:rPr>
        <w:t>plt.title</w:t>
      </w:r>
      <w:proofErr w:type="spellEnd"/>
      <w:r w:rsidRPr="00BE5F6A">
        <w:rPr>
          <w:color w:val="365F91" w:themeColor="accent1" w:themeShade="BF"/>
        </w:rPr>
        <w:t>(</w:t>
      </w:r>
      <w:proofErr w:type="spellStart"/>
      <w:r w:rsidRPr="00BE5F6A">
        <w:rPr>
          <w:color w:val="365F91" w:themeColor="accent1" w:themeShade="BF"/>
        </w:rPr>
        <w:t>f"GT</w:t>
      </w:r>
      <w:proofErr w:type="spellEnd"/>
      <w:r w:rsidRPr="00BE5F6A">
        <w:rPr>
          <w:color w:val="365F91" w:themeColor="accent1" w:themeShade="BF"/>
        </w:rPr>
        <w:t>: {</w:t>
      </w:r>
      <w:proofErr w:type="spellStart"/>
      <w:r w:rsidRPr="00BE5F6A">
        <w:rPr>
          <w:color w:val="365F91" w:themeColor="accent1" w:themeShade="BF"/>
        </w:rPr>
        <w:t>y_name</w:t>
      </w:r>
      <w:proofErr w:type="spellEnd"/>
      <w:r w:rsidRPr="00BE5F6A">
        <w:rPr>
          <w:color w:val="365F91" w:themeColor="accent1" w:themeShade="BF"/>
        </w:rPr>
        <w:t>}\</w:t>
      </w:r>
      <w:proofErr w:type="spellStart"/>
      <w:r w:rsidRPr="00BE5F6A">
        <w:rPr>
          <w:color w:val="365F91" w:themeColor="accent1" w:themeShade="BF"/>
        </w:rPr>
        <w:t>nPred</w:t>
      </w:r>
      <w:proofErr w:type="spellEnd"/>
      <w:r w:rsidRPr="00BE5F6A">
        <w:rPr>
          <w:color w:val="365F91" w:themeColor="accent1" w:themeShade="BF"/>
        </w:rPr>
        <w:t>: {</w:t>
      </w:r>
      <w:proofErr w:type="spellStart"/>
      <w:r w:rsidRPr="00BE5F6A">
        <w:rPr>
          <w:color w:val="365F91" w:themeColor="accent1" w:themeShade="BF"/>
        </w:rPr>
        <w:t>p_name</w:t>
      </w:r>
      <w:proofErr w:type="spellEnd"/>
      <w:r w:rsidRPr="00BE5F6A">
        <w:rPr>
          <w:color w:val="365F91" w:themeColor="accent1" w:themeShade="BF"/>
        </w:rPr>
        <w:t>}")</w:t>
      </w:r>
    </w:p>
    <w:p w14:paraId="11BDEC53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plt.tight_layout</w:t>
      </w:r>
      <w:proofErr w:type="spellEnd"/>
      <w:r w:rsidRPr="00BE5F6A">
        <w:rPr>
          <w:color w:val="365F91" w:themeColor="accent1" w:themeShade="BF"/>
        </w:rPr>
        <w:t>()</w:t>
      </w:r>
    </w:p>
    <w:p w14:paraId="3E1FE699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 xml:space="preserve">    </w:t>
      </w:r>
      <w:proofErr w:type="spellStart"/>
      <w:r w:rsidRPr="00BE5F6A">
        <w:rPr>
          <w:color w:val="365F91" w:themeColor="accent1" w:themeShade="BF"/>
        </w:rPr>
        <w:t>plt.show</w:t>
      </w:r>
      <w:proofErr w:type="spellEnd"/>
      <w:r w:rsidRPr="00BE5F6A">
        <w:rPr>
          <w:color w:val="365F91" w:themeColor="accent1" w:themeShade="BF"/>
        </w:rPr>
        <w:t>()</w:t>
      </w:r>
    </w:p>
    <w:p w14:paraId="68DE4921" w14:textId="77777777" w:rsidR="00BE5F6A" w:rsidRPr="00BE5F6A" w:rsidRDefault="00BE5F6A" w:rsidP="00BE5F6A">
      <w:pPr>
        <w:rPr>
          <w:color w:val="365F91" w:themeColor="accent1" w:themeShade="BF"/>
        </w:rPr>
      </w:pPr>
    </w:p>
    <w:p w14:paraId="32A8771E" w14:textId="77777777" w:rsidR="00BE5F6A" w:rsidRPr="00BE5F6A" w:rsidRDefault="00BE5F6A" w:rsidP="00BE5F6A">
      <w:pPr>
        <w:rPr>
          <w:color w:val="365F91" w:themeColor="accent1" w:themeShade="BF"/>
        </w:rPr>
      </w:pPr>
      <w:r w:rsidRPr="00BE5F6A">
        <w:rPr>
          <w:color w:val="365F91" w:themeColor="accent1" w:themeShade="BF"/>
        </w:rPr>
        <w:t># Spusti ukážku predikcií</w:t>
      </w:r>
    </w:p>
    <w:p w14:paraId="31FE14B9" w14:textId="03EE849B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predict_random_from_test</w:t>
      </w:r>
      <w:proofErr w:type="spellEnd"/>
      <w:r w:rsidRPr="00BE5F6A">
        <w:rPr>
          <w:color w:val="365F91" w:themeColor="accent1" w:themeShade="BF"/>
        </w:rPr>
        <w:t>(kusov=5)</w:t>
      </w:r>
    </w:p>
    <w:p w14:paraId="76AC875A" w14:textId="77777777" w:rsidR="00BE5F6A" w:rsidRDefault="00BE5F6A" w:rsidP="00BE5F6A"/>
    <w:p w14:paraId="3DBF8905" w14:textId="77777777" w:rsidR="00BE5F6A" w:rsidRPr="00BE5F6A" w:rsidRDefault="00BE5F6A" w:rsidP="00BE5F6A">
      <w:pPr>
        <w:rPr>
          <w:b/>
          <w:bCs/>
        </w:rPr>
      </w:pPr>
      <w:r w:rsidRPr="00BE5F6A">
        <w:rPr>
          <w:b/>
          <w:bCs/>
        </w:rPr>
        <w:t>Ako to spustiť (bez googlenia)</w:t>
      </w:r>
    </w:p>
    <w:p w14:paraId="77F84E3E" w14:textId="77777777" w:rsidR="00BE5F6A" w:rsidRPr="00BE5F6A" w:rsidRDefault="00BE5F6A" w:rsidP="00BE5F6A">
      <w:pPr>
        <w:numPr>
          <w:ilvl w:val="0"/>
          <w:numId w:val="10"/>
        </w:numPr>
      </w:pPr>
      <w:r w:rsidRPr="00BE5F6A">
        <w:t>Ulož kód do train_animals_resnet.py.</w:t>
      </w:r>
    </w:p>
    <w:p w14:paraId="0BDEA107" w14:textId="77777777" w:rsidR="00BE5F6A" w:rsidRPr="00BE5F6A" w:rsidRDefault="00BE5F6A" w:rsidP="00BE5F6A">
      <w:pPr>
        <w:numPr>
          <w:ilvl w:val="0"/>
          <w:numId w:val="10"/>
        </w:numPr>
      </w:pPr>
      <w:r w:rsidRPr="00BE5F6A">
        <w:t xml:space="preserve">Skontroluj, že </w:t>
      </w:r>
      <w:proofErr w:type="spellStart"/>
      <w:r w:rsidRPr="00BE5F6A">
        <w:rPr>
          <w:b/>
          <w:bCs/>
        </w:rPr>
        <w:t>data</w:t>
      </w:r>
      <w:proofErr w:type="spellEnd"/>
      <w:r w:rsidRPr="00BE5F6A">
        <w:rPr>
          <w:b/>
          <w:bCs/>
        </w:rPr>
        <w:t>/labels.csv</w:t>
      </w:r>
      <w:r w:rsidRPr="00BE5F6A">
        <w:t xml:space="preserve"> aj </w:t>
      </w:r>
      <w:r w:rsidRPr="00BE5F6A">
        <w:rPr>
          <w:b/>
          <w:bCs/>
        </w:rPr>
        <w:t xml:space="preserve">obrázky v </w:t>
      </w:r>
      <w:proofErr w:type="spellStart"/>
      <w:r w:rsidRPr="00BE5F6A">
        <w:rPr>
          <w:b/>
          <w:bCs/>
        </w:rPr>
        <w:t>data</w:t>
      </w:r>
      <w:proofErr w:type="spellEnd"/>
      <w:r w:rsidRPr="00BE5F6A">
        <w:rPr>
          <w:b/>
          <w:bCs/>
        </w:rPr>
        <w:t>/</w:t>
      </w:r>
      <w:proofErr w:type="spellStart"/>
      <w:r w:rsidRPr="00BE5F6A">
        <w:rPr>
          <w:b/>
          <w:bCs/>
        </w:rPr>
        <w:t>animals</w:t>
      </w:r>
      <w:proofErr w:type="spellEnd"/>
      <w:r w:rsidRPr="00BE5F6A">
        <w:rPr>
          <w:b/>
          <w:bCs/>
        </w:rPr>
        <w:t>/…</w:t>
      </w:r>
      <w:r w:rsidRPr="00BE5F6A">
        <w:t xml:space="preserve"> sedia (relatívne cesty v CSV).</w:t>
      </w:r>
    </w:p>
    <w:p w14:paraId="76D450CC" w14:textId="77777777" w:rsidR="00BE5F6A" w:rsidRPr="00BE5F6A" w:rsidRDefault="00BE5F6A" w:rsidP="00BE5F6A">
      <w:pPr>
        <w:numPr>
          <w:ilvl w:val="0"/>
          <w:numId w:val="10"/>
        </w:numPr>
      </w:pPr>
      <w:r w:rsidRPr="00BE5F6A">
        <w:t>V termináli projektu spusti:</w:t>
      </w:r>
    </w:p>
    <w:p w14:paraId="26C4E669" w14:textId="535EA53A" w:rsidR="00BE5F6A" w:rsidRPr="00BE5F6A" w:rsidRDefault="00BE5F6A" w:rsidP="00BE5F6A">
      <w:pPr>
        <w:rPr>
          <w:color w:val="365F91" w:themeColor="accent1" w:themeShade="BF"/>
        </w:rPr>
      </w:pPr>
      <w:proofErr w:type="spellStart"/>
      <w:r w:rsidRPr="00BE5F6A">
        <w:rPr>
          <w:color w:val="365F91" w:themeColor="accent1" w:themeShade="BF"/>
        </w:rPr>
        <w:t>python</w:t>
      </w:r>
      <w:proofErr w:type="spellEnd"/>
      <w:r w:rsidRPr="00BE5F6A">
        <w:rPr>
          <w:color w:val="365F91" w:themeColor="accent1" w:themeShade="BF"/>
        </w:rPr>
        <w:t xml:space="preserve"> train_animals_resnet.py</w:t>
      </w:r>
    </w:p>
    <w:p w14:paraId="0765CA00" w14:textId="3EB57FF2" w:rsidR="00BE5F6A" w:rsidRDefault="00BE5F6A">
      <w:r w:rsidRPr="00BE5F6A">
        <w:t xml:space="preserve">Sleduj priebeh </w:t>
      </w:r>
      <w:proofErr w:type="spellStart"/>
      <w:r w:rsidRPr="00BE5F6A">
        <w:t>epôch</w:t>
      </w:r>
      <w:proofErr w:type="spellEnd"/>
      <w:r w:rsidRPr="00BE5F6A">
        <w:t xml:space="preserve"> v termináli, potom sa zobrazia dva grafy (</w:t>
      </w:r>
      <w:proofErr w:type="spellStart"/>
      <w:r w:rsidRPr="00BE5F6A">
        <w:t>loss</w:t>
      </w:r>
      <w:proofErr w:type="spellEnd"/>
      <w:r w:rsidRPr="00BE5F6A">
        <w:t>/</w:t>
      </w:r>
      <w:proofErr w:type="spellStart"/>
      <w:r w:rsidRPr="00BE5F6A">
        <w:t>accuracy</w:t>
      </w:r>
      <w:proofErr w:type="spellEnd"/>
      <w:r w:rsidRPr="00BE5F6A">
        <w:t>) a nakoniec okno s 5 náhodnými test obrázkami s predikciami.</w:t>
      </w:r>
    </w:p>
    <w:p w14:paraId="72080C6F" w14:textId="77777777" w:rsidR="00BE5F6A" w:rsidRDefault="00BE5F6A" w:rsidP="00BE5F6A">
      <w:pPr>
        <w:rPr>
          <w:b/>
          <w:bCs/>
        </w:rPr>
      </w:pPr>
    </w:p>
    <w:p w14:paraId="48CDAAD3" w14:textId="77777777" w:rsidR="00BE5F6A" w:rsidRDefault="00BE5F6A" w:rsidP="00BE5F6A">
      <w:pPr>
        <w:rPr>
          <w:b/>
          <w:bCs/>
        </w:rPr>
      </w:pPr>
    </w:p>
    <w:p w14:paraId="6C94C89A" w14:textId="77777777" w:rsidR="00BE5F6A" w:rsidRDefault="00BE5F6A" w:rsidP="00BE5F6A">
      <w:pPr>
        <w:rPr>
          <w:b/>
          <w:bCs/>
        </w:rPr>
      </w:pPr>
    </w:p>
    <w:p w14:paraId="47CC9447" w14:textId="151F4B34" w:rsidR="00BE5F6A" w:rsidRPr="00BE5F6A" w:rsidRDefault="00BE5F6A" w:rsidP="00BE5F6A">
      <w:pPr>
        <w:rPr>
          <w:b/>
          <w:bCs/>
        </w:rPr>
      </w:pPr>
      <w:r w:rsidRPr="00BE5F6A">
        <w:rPr>
          <w:b/>
          <w:bCs/>
        </w:rPr>
        <w:t>Poznámky / časté chyby</w:t>
      </w:r>
    </w:p>
    <w:p w14:paraId="0E614C20" w14:textId="77777777" w:rsidR="00BE5F6A" w:rsidRPr="00BE5F6A" w:rsidRDefault="00BE5F6A" w:rsidP="00BE5F6A">
      <w:pPr>
        <w:numPr>
          <w:ilvl w:val="0"/>
          <w:numId w:val="11"/>
        </w:numPr>
      </w:pPr>
      <w:proofErr w:type="spellStart"/>
      <w:r w:rsidRPr="00BE5F6A">
        <w:rPr>
          <w:b/>
          <w:bCs/>
        </w:rPr>
        <w:t>FileNotFoundError</w:t>
      </w:r>
      <w:proofErr w:type="spellEnd"/>
      <w:r w:rsidRPr="00BE5F6A">
        <w:t xml:space="preserve"> → nesedí cesta v labels.csv (stĺpec </w:t>
      </w:r>
      <w:proofErr w:type="spellStart"/>
      <w:r w:rsidRPr="00BE5F6A">
        <w:t>image_name</w:t>
      </w:r>
      <w:proofErr w:type="spellEnd"/>
      <w:r w:rsidRPr="00BE5F6A">
        <w:t xml:space="preserve"> musí byť relatívny k </w:t>
      </w:r>
      <w:proofErr w:type="spellStart"/>
      <w:r w:rsidRPr="00BE5F6A">
        <w:t>data</w:t>
      </w:r>
      <w:proofErr w:type="spellEnd"/>
      <w:r w:rsidRPr="00BE5F6A">
        <w:t>/</w:t>
      </w:r>
      <w:proofErr w:type="spellStart"/>
      <w:r w:rsidRPr="00BE5F6A">
        <w:t>animals</w:t>
      </w:r>
      <w:proofErr w:type="spellEnd"/>
      <w:r w:rsidRPr="00BE5F6A">
        <w:t>/).</w:t>
      </w:r>
    </w:p>
    <w:p w14:paraId="45B2236B" w14:textId="77777777" w:rsidR="00BE5F6A" w:rsidRPr="00BE5F6A" w:rsidRDefault="00BE5F6A" w:rsidP="00BE5F6A">
      <w:pPr>
        <w:numPr>
          <w:ilvl w:val="0"/>
          <w:numId w:val="11"/>
        </w:numPr>
      </w:pPr>
      <w:proofErr w:type="spellStart"/>
      <w:r w:rsidRPr="00BE5F6A">
        <w:rPr>
          <w:b/>
          <w:bCs/>
        </w:rPr>
        <w:t>num_classes</w:t>
      </w:r>
      <w:proofErr w:type="spellEnd"/>
      <w:r w:rsidRPr="00BE5F6A">
        <w:t xml:space="preserve"> musí sedieť s počtom rôznych kategórií v labels.csv.</w:t>
      </w:r>
    </w:p>
    <w:p w14:paraId="5E0597C3" w14:textId="77777777" w:rsidR="00BE5F6A" w:rsidRPr="00BE5F6A" w:rsidRDefault="00BE5F6A" w:rsidP="00BE5F6A">
      <w:pPr>
        <w:numPr>
          <w:ilvl w:val="0"/>
          <w:numId w:val="11"/>
        </w:numPr>
      </w:pPr>
      <w:r w:rsidRPr="00BE5F6A">
        <w:t xml:space="preserve">Ak je </w:t>
      </w:r>
      <w:proofErr w:type="spellStart"/>
      <w:r w:rsidRPr="00BE5F6A">
        <w:t>dataset</w:t>
      </w:r>
      <w:proofErr w:type="spellEnd"/>
      <w:r w:rsidRPr="00BE5F6A">
        <w:t xml:space="preserve"> malý, prvé výsledky môžu byť slabšie — pridaj viac dát alebo zníž </w:t>
      </w:r>
      <w:proofErr w:type="spellStart"/>
      <w:r w:rsidRPr="00BE5F6A">
        <w:t>num_workers</w:t>
      </w:r>
      <w:proofErr w:type="spellEnd"/>
      <w:r w:rsidRPr="00BE5F6A">
        <w:t xml:space="preserve"> (ak by robilo problémy na Windows).</w:t>
      </w:r>
    </w:p>
    <w:p w14:paraId="639680E1" w14:textId="77777777" w:rsidR="00BE5F6A" w:rsidRDefault="00BE5F6A"/>
    <w:sectPr w:rsidR="00BE5F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B45D7D"/>
    <w:multiLevelType w:val="multilevel"/>
    <w:tmpl w:val="8DE8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0732B"/>
    <w:multiLevelType w:val="multilevel"/>
    <w:tmpl w:val="2694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0547661">
    <w:abstractNumId w:val="8"/>
  </w:num>
  <w:num w:numId="2" w16cid:durableId="2047021052">
    <w:abstractNumId w:val="6"/>
  </w:num>
  <w:num w:numId="3" w16cid:durableId="507987765">
    <w:abstractNumId w:val="5"/>
  </w:num>
  <w:num w:numId="4" w16cid:durableId="914626875">
    <w:abstractNumId w:val="4"/>
  </w:num>
  <w:num w:numId="5" w16cid:durableId="253900691">
    <w:abstractNumId w:val="7"/>
  </w:num>
  <w:num w:numId="6" w16cid:durableId="739137945">
    <w:abstractNumId w:val="3"/>
  </w:num>
  <w:num w:numId="7" w16cid:durableId="1954510364">
    <w:abstractNumId w:val="2"/>
  </w:num>
  <w:num w:numId="8" w16cid:durableId="589241218">
    <w:abstractNumId w:val="1"/>
  </w:num>
  <w:num w:numId="9" w16cid:durableId="255141450">
    <w:abstractNumId w:val="0"/>
  </w:num>
  <w:num w:numId="10" w16cid:durableId="101192623">
    <w:abstractNumId w:val="10"/>
  </w:num>
  <w:num w:numId="11" w16cid:durableId="10495721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943"/>
    <w:rsid w:val="00326F90"/>
    <w:rsid w:val="00AA1D8D"/>
    <w:rsid w:val="00B47730"/>
    <w:rsid w:val="00BE5F6A"/>
    <w:rsid w:val="00CA4841"/>
    <w:rsid w:val="00CB0664"/>
    <w:rsid w:val="00E33899"/>
    <w:rsid w:val="00E468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C69148"/>
  <w14:defaultImageDpi w14:val="300"/>
  <w15:docId w15:val="{A4BCBCF5-1A66-44B0-AF86-EE8E57D1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C693F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Vraz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Zvraznen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Michal Šimko</cp:lastModifiedBy>
  <cp:revision>3</cp:revision>
  <dcterms:created xsi:type="dcterms:W3CDTF">2013-12-23T23:15:00Z</dcterms:created>
  <dcterms:modified xsi:type="dcterms:W3CDTF">2025-09-15T14:59:00Z</dcterms:modified>
  <cp:category/>
</cp:coreProperties>
</file>